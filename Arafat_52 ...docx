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9D106" w14:textId="4F6B2E8B" w:rsidR="00FC2609" w:rsidRPr="00851855" w:rsidRDefault="00FC2609" w:rsidP="00FC2609">
      <w:pPr>
        <w:ind w:right="20"/>
        <w:jc w:val="center"/>
        <w:rPr>
          <w:rFonts w:ascii="Times New Roman" w:eastAsia="Times New Roman" w:hAnsi="Times New Roman" w:cs="Times New Roman"/>
          <w:b/>
          <w:bCs/>
          <w:sz w:val="48"/>
          <w:szCs w:val="48"/>
        </w:rPr>
      </w:pPr>
      <w:r w:rsidRPr="00851855">
        <w:rPr>
          <w:rFonts w:ascii="Times New Roman" w:hAnsi="Times New Roman" w:cs="Times New Roman"/>
          <w:noProof/>
          <w:sz w:val="24"/>
          <w:szCs w:val="24"/>
        </w:rPr>
        <w:drawing>
          <wp:anchor distT="0" distB="0" distL="114300" distR="114300" simplePos="0" relativeHeight="251659264" behindDoc="1" locked="0" layoutInCell="0" allowOverlap="1" wp14:anchorId="7FF2F671" wp14:editId="7A35AC70">
            <wp:simplePos x="0" y="0"/>
            <wp:positionH relativeFrom="margin">
              <wp:posOffset>1597660</wp:posOffset>
            </wp:positionH>
            <wp:positionV relativeFrom="paragraph">
              <wp:posOffset>523875</wp:posOffset>
            </wp:positionV>
            <wp:extent cx="2297430" cy="229743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297430" cy="2297430"/>
                    </a:xfrm>
                    <a:prstGeom prst="rect">
                      <a:avLst/>
                    </a:prstGeom>
                    <a:noFill/>
                  </pic:spPr>
                </pic:pic>
              </a:graphicData>
            </a:graphic>
            <wp14:sizeRelH relativeFrom="margin">
              <wp14:pctWidth>0</wp14:pctWidth>
            </wp14:sizeRelH>
          </wp:anchor>
        </w:drawing>
      </w:r>
      <w:r w:rsidRPr="00851855">
        <w:rPr>
          <w:rFonts w:ascii="Times New Roman" w:eastAsia="Times New Roman" w:hAnsi="Times New Roman" w:cs="Times New Roman"/>
          <w:b/>
          <w:bCs/>
          <w:sz w:val="48"/>
          <w:szCs w:val="48"/>
        </w:rPr>
        <w:t>Lab Report</w:t>
      </w:r>
    </w:p>
    <w:p w14:paraId="69E4BE2D" w14:textId="10C0CC52" w:rsidR="00FC2609" w:rsidRPr="00851855" w:rsidRDefault="00FC2609" w:rsidP="00FC2609">
      <w:pPr>
        <w:ind w:right="20"/>
        <w:jc w:val="center"/>
        <w:rPr>
          <w:rFonts w:ascii="Times New Roman" w:hAnsi="Times New Roman" w:cs="Times New Roman"/>
          <w:sz w:val="48"/>
          <w:szCs w:val="48"/>
        </w:rPr>
      </w:pPr>
    </w:p>
    <w:p w14:paraId="0760ACE0" w14:textId="227DAEAE" w:rsidR="00FC2609" w:rsidRPr="00851855" w:rsidRDefault="00FC2609" w:rsidP="00FC2609">
      <w:pPr>
        <w:spacing w:line="20" w:lineRule="exact"/>
        <w:jc w:val="both"/>
        <w:rPr>
          <w:rFonts w:ascii="Times New Roman" w:hAnsi="Times New Roman" w:cs="Times New Roman"/>
          <w:sz w:val="24"/>
          <w:szCs w:val="24"/>
        </w:rPr>
      </w:pPr>
    </w:p>
    <w:p w14:paraId="22D4CFC3" w14:textId="673EDBCA" w:rsidR="00FC2609" w:rsidRPr="00851855" w:rsidRDefault="00FC2609" w:rsidP="00FC2609">
      <w:pPr>
        <w:spacing w:line="200" w:lineRule="exact"/>
        <w:jc w:val="both"/>
        <w:rPr>
          <w:rFonts w:ascii="Times New Roman" w:hAnsi="Times New Roman" w:cs="Times New Roman"/>
          <w:sz w:val="24"/>
          <w:szCs w:val="24"/>
        </w:rPr>
      </w:pPr>
    </w:p>
    <w:p w14:paraId="59334321" w14:textId="77777777" w:rsidR="00FC2609" w:rsidRPr="00851855" w:rsidRDefault="00FC2609" w:rsidP="00FC2609">
      <w:pPr>
        <w:spacing w:line="200" w:lineRule="exact"/>
        <w:jc w:val="both"/>
        <w:rPr>
          <w:rFonts w:ascii="Times New Roman" w:hAnsi="Times New Roman" w:cs="Times New Roman"/>
          <w:sz w:val="24"/>
          <w:szCs w:val="24"/>
        </w:rPr>
      </w:pPr>
    </w:p>
    <w:p w14:paraId="1EA33A48" w14:textId="77777777" w:rsidR="00FC2609" w:rsidRPr="00851855" w:rsidRDefault="00FC2609" w:rsidP="00FC2609">
      <w:pPr>
        <w:spacing w:line="200" w:lineRule="exact"/>
        <w:jc w:val="both"/>
        <w:rPr>
          <w:rFonts w:ascii="Times New Roman" w:hAnsi="Times New Roman" w:cs="Times New Roman"/>
          <w:sz w:val="24"/>
          <w:szCs w:val="24"/>
        </w:rPr>
      </w:pPr>
    </w:p>
    <w:p w14:paraId="76FFA835" w14:textId="77777777" w:rsidR="00FC2609" w:rsidRPr="00851855" w:rsidRDefault="00FC2609" w:rsidP="00FC2609">
      <w:pPr>
        <w:spacing w:line="200" w:lineRule="exact"/>
        <w:jc w:val="both"/>
        <w:rPr>
          <w:rFonts w:ascii="Times New Roman" w:hAnsi="Times New Roman" w:cs="Times New Roman"/>
          <w:sz w:val="24"/>
          <w:szCs w:val="24"/>
        </w:rPr>
      </w:pPr>
    </w:p>
    <w:p w14:paraId="48E4E11B" w14:textId="77777777" w:rsidR="00FC2609" w:rsidRPr="00851855" w:rsidRDefault="00FC2609" w:rsidP="00FC2609">
      <w:pPr>
        <w:spacing w:line="200" w:lineRule="exact"/>
        <w:jc w:val="both"/>
        <w:rPr>
          <w:rFonts w:ascii="Times New Roman" w:hAnsi="Times New Roman" w:cs="Times New Roman"/>
          <w:sz w:val="24"/>
          <w:szCs w:val="24"/>
        </w:rPr>
      </w:pPr>
    </w:p>
    <w:p w14:paraId="63D68808" w14:textId="77777777" w:rsidR="00FC2609" w:rsidRPr="00851855" w:rsidRDefault="00FC2609" w:rsidP="00FC2609">
      <w:pPr>
        <w:spacing w:line="201" w:lineRule="exact"/>
        <w:jc w:val="both"/>
        <w:rPr>
          <w:rFonts w:ascii="Times New Roman" w:hAnsi="Times New Roman" w:cs="Times New Roman"/>
          <w:sz w:val="24"/>
          <w:szCs w:val="24"/>
        </w:rPr>
      </w:pPr>
    </w:p>
    <w:p w14:paraId="35E91225" w14:textId="77777777" w:rsidR="00FC2609" w:rsidRPr="00851855" w:rsidRDefault="00FC2609" w:rsidP="00FC2609">
      <w:pPr>
        <w:spacing w:line="201" w:lineRule="exact"/>
        <w:jc w:val="both"/>
        <w:rPr>
          <w:rFonts w:ascii="Times New Roman" w:hAnsi="Times New Roman" w:cs="Times New Roman"/>
          <w:sz w:val="24"/>
          <w:szCs w:val="24"/>
        </w:rPr>
      </w:pPr>
    </w:p>
    <w:p w14:paraId="382D7BDD" w14:textId="77777777" w:rsidR="00FC2609" w:rsidRPr="00851855" w:rsidRDefault="00FC2609" w:rsidP="00FC2609">
      <w:pPr>
        <w:ind w:right="20"/>
        <w:jc w:val="center"/>
        <w:rPr>
          <w:rFonts w:ascii="Times New Roman" w:eastAsia="Times New Roman" w:hAnsi="Times New Roman" w:cs="Times New Roman"/>
          <w:b/>
          <w:bCs/>
          <w:sz w:val="28"/>
          <w:szCs w:val="28"/>
        </w:rPr>
      </w:pPr>
      <w:proofErr w:type="spellStart"/>
      <w:r w:rsidRPr="00851855">
        <w:rPr>
          <w:rFonts w:ascii="Times New Roman" w:eastAsia="Times New Roman" w:hAnsi="Times New Roman" w:cs="Times New Roman"/>
          <w:b/>
          <w:bCs/>
          <w:sz w:val="28"/>
          <w:szCs w:val="28"/>
        </w:rPr>
        <w:t>Pundra</w:t>
      </w:r>
      <w:proofErr w:type="spellEnd"/>
      <w:r w:rsidRPr="00851855">
        <w:rPr>
          <w:rFonts w:ascii="Times New Roman" w:eastAsia="Times New Roman" w:hAnsi="Times New Roman" w:cs="Times New Roman"/>
          <w:b/>
          <w:bCs/>
          <w:sz w:val="28"/>
          <w:szCs w:val="28"/>
        </w:rPr>
        <w:t xml:space="preserve"> University of Science &amp; Technology</w:t>
      </w:r>
    </w:p>
    <w:p w14:paraId="221C4B1A" w14:textId="77777777" w:rsidR="003C736F" w:rsidRPr="00851855" w:rsidRDefault="003C736F" w:rsidP="003C736F">
      <w:pPr>
        <w:jc w:val="center"/>
        <w:rPr>
          <w:rFonts w:ascii="Times New Roman" w:hAnsi="Times New Roman" w:cs="Times New Roman"/>
          <w:sz w:val="28"/>
          <w:szCs w:val="20"/>
        </w:rPr>
      </w:pPr>
      <w:r w:rsidRPr="00851855">
        <w:rPr>
          <w:rFonts w:ascii="Times New Roman" w:hAnsi="Times New Roman" w:cs="Times New Roman"/>
          <w:sz w:val="28"/>
          <w:szCs w:val="20"/>
        </w:rPr>
        <w:t>Course Code: CSE 2206</w:t>
      </w:r>
    </w:p>
    <w:p w14:paraId="344DA76A" w14:textId="1FC0AD7E" w:rsidR="003C736F" w:rsidRPr="00851855" w:rsidRDefault="003C736F" w:rsidP="00AA3D00">
      <w:pPr>
        <w:jc w:val="center"/>
        <w:rPr>
          <w:rFonts w:ascii="Times New Roman" w:hAnsi="Times New Roman" w:cs="Times New Roman"/>
          <w:sz w:val="28"/>
          <w:szCs w:val="20"/>
        </w:rPr>
      </w:pPr>
      <w:r w:rsidRPr="00851855">
        <w:rPr>
          <w:rFonts w:ascii="Times New Roman" w:hAnsi="Times New Roman" w:cs="Times New Roman"/>
          <w:sz w:val="28"/>
          <w:szCs w:val="20"/>
        </w:rPr>
        <w:t>Course Title: Computer Architecture &amp; Organization Sessional</w:t>
      </w:r>
    </w:p>
    <w:p w14:paraId="39F74CDD" w14:textId="06E9FA7C" w:rsidR="0094743E" w:rsidRPr="00851855" w:rsidRDefault="0094743E" w:rsidP="00AA3D00">
      <w:pPr>
        <w:jc w:val="center"/>
        <w:rPr>
          <w:rFonts w:ascii="Times New Roman" w:hAnsi="Times New Roman" w:cs="Times New Roman"/>
          <w:color w:val="0070C0"/>
          <w:sz w:val="28"/>
          <w:szCs w:val="20"/>
        </w:rPr>
      </w:pPr>
      <w:r w:rsidRPr="00851855">
        <w:rPr>
          <w:rFonts w:ascii="Times New Roman" w:hAnsi="Times New Roman" w:cs="Times New Roman"/>
          <w:color w:val="0070C0"/>
          <w:sz w:val="28"/>
          <w:szCs w:val="20"/>
        </w:rPr>
        <w:t>Project Title: 4-Bit Arithmetic Logic Unit (ALU) Using Logisim</w:t>
      </w:r>
    </w:p>
    <w:p w14:paraId="6A4075CB" w14:textId="77777777" w:rsidR="00AA3D00" w:rsidRPr="00851855" w:rsidRDefault="00AA3D00" w:rsidP="00AA3D00">
      <w:pPr>
        <w:jc w:val="center"/>
        <w:rPr>
          <w:rFonts w:ascii="Times New Roman" w:hAnsi="Times New Roman" w:cs="Times New Roman"/>
          <w:sz w:val="28"/>
          <w:szCs w:val="20"/>
        </w:rPr>
      </w:pPr>
    </w:p>
    <w:p w14:paraId="43F5A8C6" w14:textId="55707F3F" w:rsidR="00FC2609" w:rsidRPr="00851855" w:rsidRDefault="003C736F" w:rsidP="003C736F">
      <w:pPr>
        <w:spacing w:line="304" w:lineRule="exact"/>
        <w:jc w:val="center"/>
        <w:rPr>
          <w:rFonts w:ascii="Times New Roman" w:hAnsi="Times New Roman" w:cs="Times New Roman"/>
          <w:b/>
          <w:bCs/>
          <w:color w:val="00B050"/>
          <w:sz w:val="24"/>
          <w:szCs w:val="24"/>
        </w:rPr>
      </w:pPr>
      <w:r w:rsidRPr="00851855">
        <w:rPr>
          <w:rFonts w:ascii="Times New Roman" w:hAnsi="Times New Roman" w:cs="Times New Roman"/>
          <w:b/>
          <w:bCs/>
          <w:color w:val="00B050"/>
          <w:sz w:val="28"/>
          <w:szCs w:val="28"/>
        </w:rPr>
        <w:t>Submitted By:</w:t>
      </w:r>
    </w:p>
    <w:p w14:paraId="42588574" w14:textId="59681EE2" w:rsidR="00FC2609" w:rsidRPr="00851855" w:rsidRDefault="00621379" w:rsidP="00FC2609">
      <w:pPr>
        <w:ind w:right="20"/>
        <w:jc w:val="center"/>
        <w:rPr>
          <w:rFonts w:ascii="Times New Roman" w:hAnsi="Times New Roman" w:cs="Times New Roman"/>
          <w:sz w:val="20"/>
          <w:szCs w:val="20"/>
        </w:rPr>
      </w:pPr>
      <w:r>
        <w:rPr>
          <w:rFonts w:ascii="Times New Roman" w:eastAsia="Times New Roman" w:hAnsi="Times New Roman" w:cs="Times New Roman"/>
          <w:sz w:val="28"/>
          <w:szCs w:val="28"/>
        </w:rPr>
        <w:t>Arafat Rahman</w:t>
      </w:r>
    </w:p>
    <w:p w14:paraId="59047E98" w14:textId="379AA89D" w:rsidR="00FC2609" w:rsidRPr="00851855" w:rsidRDefault="00FC2609" w:rsidP="00FC2609">
      <w:pPr>
        <w:ind w:right="20"/>
        <w:jc w:val="center"/>
        <w:rPr>
          <w:rFonts w:ascii="Times New Roman" w:hAnsi="Times New Roman" w:cs="Times New Roman"/>
          <w:sz w:val="20"/>
          <w:szCs w:val="20"/>
        </w:rPr>
      </w:pPr>
      <w:r w:rsidRPr="00851855">
        <w:rPr>
          <w:rFonts w:ascii="Times New Roman" w:eastAsia="Times New Roman" w:hAnsi="Times New Roman" w:cs="Times New Roman"/>
          <w:sz w:val="28"/>
          <w:szCs w:val="28"/>
        </w:rPr>
        <w:t>ID: 0322310</w:t>
      </w:r>
      <w:r w:rsidR="00621379">
        <w:rPr>
          <w:rFonts w:ascii="Times New Roman" w:eastAsia="Times New Roman" w:hAnsi="Times New Roman" w:cs="Times New Roman"/>
          <w:sz w:val="28"/>
          <w:szCs w:val="28"/>
        </w:rPr>
        <w:t>1</w:t>
      </w:r>
      <w:r w:rsidRPr="00851855">
        <w:rPr>
          <w:rFonts w:ascii="Times New Roman" w:eastAsia="Times New Roman" w:hAnsi="Times New Roman" w:cs="Times New Roman"/>
          <w:sz w:val="28"/>
          <w:szCs w:val="28"/>
        </w:rPr>
        <w:t>051010</w:t>
      </w:r>
      <w:r w:rsidR="00621379">
        <w:rPr>
          <w:rFonts w:ascii="Times New Roman" w:eastAsia="Times New Roman" w:hAnsi="Times New Roman" w:cs="Times New Roman"/>
          <w:sz w:val="28"/>
          <w:szCs w:val="28"/>
        </w:rPr>
        <w:t>5</w:t>
      </w:r>
      <w:r w:rsidR="0064310D">
        <w:rPr>
          <w:rFonts w:ascii="Times New Roman" w:eastAsia="Times New Roman" w:hAnsi="Times New Roman" w:cs="Times New Roman"/>
          <w:sz w:val="28"/>
          <w:szCs w:val="28"/>
        </w:rPr>
        <w:t>2</w:t>
      </w:r>
    </w:p>
    <w:p w14:paraId="1C7963B0" w14:textId="77777777" w:rsidR="00FC2609" w:rsidRPr="00851855" w:rsidRDefault="00FC2609" w:rsidP="00FC2609">
      <w:pPr>
        <w:ind w:right="20"/>
        <w:jc w:val="center"/>
        <w:rPr>
          <w:rFonts w:ascii="Times New Roman" w:eastAsia="Times New Roman" w:hAnsi="Times New Roman" w:cs="Times New Roman"/>
          <w:sz w:val="28"/>
          <w:szCs w:val="28"/>
        </w:rPr>
      </w:pPr>
      <w:r w:rsidRPr="00851855">
        <w:rPr>
          <w:rFonts w:ascii="Times New Roman" w:eastAsia="Times New Roman" w:hAnsi="Times New Roman" w:cs="Times New Roman"/>
          <w:sz w:val="28"/>
          <w:szCs w:val="28"/>
        </w:rPr>
        <w:t>Session: Summer-2024</w:t>
      </w:r>
    </w:p>
    <w:p w14:paraId="77F221F0" w14:textId="20478E89" w:rsidR="00FC2609" w:rsidRPr="00851855" w:rsidRDefault="003C736F" w:rsidP="00AA3D00">
      <w:pPr>
        <w:ind w:right="20"/>
        <w:jc w:val="center"/>
        <w:rPr>
          <w:rFonts w:ascii="Times New Roman" w:eastAsia="Times New Roman" w:hAnsi="Times New Roman" w:cs="Times New Roman"/>
          <w:sz w:val="28"/>
          <w:szCs w:val="28"/>
        </w:rPr>
      </w:pPr>
      <w:r w:rsidRPr="00851855">
        <w:rPr>
          <w:rFonts w:ascii="Times New Roman" w:eastAsia="Times New Roman" w:hAnsi="Times New Roman" w:cs="Times New Roman"/>
          <w:sz w:val="28"/>
          <w:szCs w:val="28"/>
        </w:rPr>
        <w:t>Semester: 4</w:t>
      </w:r>
      <w:r w:rsidRPr="00851855">
        <w:rPr>
          <w:rFonts w:ascii="Times New Roman" w:eastAsia="Times New Roman" w:hAnsi="Times New Roman" w:cs="Times New Roman"/>
          <w:sz w:val="28"/>
          <w:szCs w:val="28"/>
          <w:vertAlign w:val="superscript"/>
        </w:rPr>
        <w:t>th</w:t>
      </w:r>
      <w:r w:rsidR="00AA3D00" w:rsidRPr="00851855">
        <w:rPr>
          <w:rFonts w:ascii="Times New Roman" w:eastAsia="Times New Roman" w:hAnsi="Times New Roman" w:cs="Times New Roman"/>
          <w:sz w:val="28"/>
          <w:szCs w:val="28"/>
        </w:rPr>
        <w:t xml:space="preserve">, </w:t>
      </w:r>
      <w:r w:rsidR="00FC2609" w:rsidRPr="00851855">
        <w:rPr>
          <w:rFonts w:ascii="Times New Roman" w:eastAsia="Times New Roman" w:hAnsi="Times New Roman" w:cs="Times New Roman"/>
          <w:sz w:val="28"/>
          <w:szCs w:val="28"/>
        </w:rPr>
        <w:t>Batch: 22</w:t>
      </w:r>
      <w:r w:rsidR="00FC2609" w:rsidRPr="00851855">
        <w:rPr>
          <w:rFonts w:ascii="Times New Roman" w:eastAsia="Times New Roman" w:hAnsi="Times New Roman" w:cs="Times New Roman"/>
          <w:sz w:val="28"/>
          <w:szCs w:val="28"/>
          <w:vertAlign w:val="superscript"/>
        </w:rPr>
        <w:t>nd</w:t>
      </w:r>
    </w:p>
    <w:p w14:paraId="256B4936" w14:textId="77777777" w:rsidR="003C736F" w:rsidRPr="00851855" w:rsidRDefault="003C736F" w:rsidP="003C736F">
      <w:pPr>
        <w:ind w:right="20"/>
        <w:jc w:val="center"/>
        <w:rPr>
          <w:rFonts w:ascii="Times New Roman" w:eastAsia="Times New Roman" w:hAnsi="Times New Roman" w:cs="Times New Roman"/>
          <w:b/>
          <w:bCs/>
          <w:sz w:val="28"/>
          <w:szCs w:val="28"/>
        </w:rPr>
      </w:pPr>
    </w:p>
    <w:p w14:paraId="159F31DC" w14:textId="69DA67C5" w:rsidR="003C736F" w:rsidRPr="00851855" w:rsidRDefault="003C736F" w:rsidP="003C736F">
      <w:pPr>
        <w:spacing w:line="304" w:lineRule="exact"/>
        <w:jc w:val="center"/>
        <w:rPr>
          <w:rFonts w:ascii="Times New Roman" w:hAnsi="Times New Roman" w:cs="Times New Roman"/>
          <w:b/>
          <w:bCs/>
          <w:color w:val="00B050"/>
          <w:sz w:val="24"/>
          <w:szCs w:val="24"/>
        </w:rPr>
      </w:pPr>
      <w:r w:rsidRPr="00851855">
        <w:rPr>
          <w:rFonts w:ascii="Times New Roman" w:hAnsi="Times New Roman" w:cs="Times New Roman"/>
          <w:b/>
          <w:bCs/>
          <w:color w:val="00B050"/>
          <w:sz w:val="28"/>
          <w:szCs w:val="28"/>
        </w:rPr>
        <w:t>Submitted To:</w:t>
      </w:r>
    </w:p>
    <w:p w14:paraId="52B7803A" w14:textId="50BF3A88" w:rsidR="003C736F" w:rsidRPr="00851855" w:rsidRDefault="003C736F" w:rsidP="003C736F">
      <w:pPr>
        <w:ind w:right="20"/>
        <w:jc w:val="center"/>
        <w:rPr>
          <w:rFonts w:ascii="Times New Roman" w:eastAsia="Times New Roman" w:hAnsi="Times New Roman" w:cs="Times New Roman"/>
          <w:sz w:val="28"/>
          <w:szCs w:val="28"/>
        </w:rPr>
      </w:pPr>
      <w:proofErr w:type="spellStart"/>
      <w:r w:rsidRPr="00851855">
        <w:rPr>
          <w:rFonts w:ascii="Times New Roman" w:eastAsia="Times New Roman" w:hAnsi="Times New Roman" w:cs="Times New Roman"/>
          <w:sz w:val="28"/>
          <w:szCs w:val="28"/>
        </w:rPr>
        <w:t>Iffath</w:t>
      </w:r>
      <w:proofErr w:type="spellEnd"/>
      <w:r w:rsidRPr="00851855">
        <w:rPr>
          <w:rFonts w:ascii="Times New Roman" w:eastAsia="Times New Roman" w:hAnsi="Times New Roman" w:cs="Times New Roman"/>
          <w:sz w:val="28"/>
          <w:szCs w:val="28"/>
        </w:rPr>
        <w:t xml:space="preserve"> </w:t>
      </w:r>
      <w:proofErr w:type="spellStart"/>
      <w:r w:rsidRPr="00851855">
        <w:rPr>
          <w:rFonts w:ascii="Times New Roman" w:eastAsia="Times New Roman" w:hAnsi="Times New Roman" w:cs="Times New Roman"/>
          <w:sz w:val="28"/>
          <w:szCs w:val="28"/>
        </w:rPr>
        <w:t>Tanjim</w:t>
      </w:r>
      <w:proofErr w:type="spellEnd"/>
      <w:r w:rsidRPr="00851855">
        <w:rPr>
          <w:rFonts w:ascii="Times New Roman" w:eastAsia="Times New Roman" w:hAnsi="Times New Roman" w:cs="Times New Roman"/>
          <w:sz w:val="28"/>
          <w:szCs w:val="28"/>
        </w:rPr>
        <w:t xml:space="preserve"> Moon</w:t>
      </w:r>
    </w:p>
    <w:p w14:paraId="5DA4A5F9" w14:textId="63FE992E" w:rsidR="00AA3D00" w:rsidRPr="00851855" w:rsidRDefault="00AA3D00" w:rsidP="003C736F">
      <w:pPr>
        <w:ind w:right="20"/>
        <w:jc w:val="center"/>
        <w:rPr>
          <w:rFonts w:ascii="Times New Roman" w:hAnsi="Times New Roman" w:cs="Times New Roman"/>
          <w:sz w:val="28"/>
          <w:szCs w:val="28"/>
        </w:rPr>
      </w:pPr>
      <w:r w:rsidRPr="00851855">
        <w:rPr>
          <w:rFonts w:ascii="Times New Roman" w:hAnsi="Times New Roman" w:cs="Times New Roman"/>
          <w:sz w:val="28"/>
          <w:szCs w:val="28"/>
        </w:rPr>
        <w:t>Designation: Lecturer</w:t>
      </w:r>
    </w:p>
    <w:p w14:paraId="0600282A" w14:textId="77777777" w:rsidR="006F474C" w:rsidRPr="00851855" w:rsidRDefault="00AA3D00" w:rsidP="006F474C">
      <w:pPr>
        <w:ind w:right="20"/>
        <w:jc w:val="center"/>
        <w:rPr>
          <w:rFonts w:ascii="Times New Roman" w:eastAsia="Times New Roman" w:hAnsi="Times New Roman" w:cs="Times New Roman"/>
          <w:sz w:val="28"/>
          <w:szCs w:val="28"/>
        </w:rPr>
      </w:pPr>
      <w:r w:rsidRPr="00851855">
        <w:rPr>
          <w:rFonts w:ascii="Times New Roman" w:eastAsia="Times New Roman" w:hAnsi="Times New Roman" w:cs="Times New Roman"/>
          <w:sz w:val="28"/>
          <w:szCs w:val="28"/>
        </w:rPr>
        <w:t>Department: Dept of CSE</w:t>
      </w:r>
    </w:p>
    <w:p w14:paraId="63983B03" w14:textId="55C87367" w:rsidR="006F474C" w:rsidRPr="00AA0A9C" w:rsidRDefault="006F474C" w:rsidP="00AA0A9C">
      <w:pPr>
        <w:jc w:val="center"/>
        <w:rPr>
          <w:rFonts w:ascii="Times New Roman" w:eastAsia="Times New Roman" w:hAnsi="Times New Roman" w:cs="Times New Roman"/>
          <w:sz w:val="44"/>
          <w:szCs w:val="44"/>
        </w:rPr>
      </w:pPr>
      <w:r w:rsidRPr="00AA0A9C">
        <w:rPr>
          <w:rFonts w:ascii="Times New Roman" w:hAnsi="Times New Roman" w:cs="Times New Roman"/>
          <w:sz w:val="36"/>
          <w:szCs w:val="36"/>
        </w:rPr>
        <w:lastRenderedPageBreak/>
        <w:t>TABLE OF CONTENTS</w:t>
      </w:r>
    </w:p>
    <w:p w14:paraId="621CBF99" w14:textId="77777777" w:rsidR="006F474C" w:rsidRDefault="006F474C" w:rsidP="008639AD">
      <w:pPr>
        <w:rPr>
          <w:b/>
        </w:rPr>
      </w:pPr>
    </w:p>
    <w:p w14:paraId="327F6245" w14:textId="77777777" w:rsidR="00851855" w:rsidRPr="00851855" w:rsidRDefault="00851855" w:rsidP="008639AD">
      <w:pPr>
        <w:rPr>
          <w:b/>
        </w:rPr>
      </w:pPr>
    </w:p>
    <w:p w14:paraId="03EF44CD" w14:textId="77777777" w:rsidR="006F474C" w:rsidRPr="008639AD" w:rsidRDefault="006F474C" w:rsidP="008639AD">
      <w:pPr>
        <w:pStyle w:val="ListParagraph"/>
        <w:numPr>
          <w:ilvl w:val="0"/>
          <w:numId w:val="12"/>
        </w:numPr>
        <w:rPr>
          <w:rFonts w:ascii="Times New Roman" w:hAnsi="Times New Roman" w:cs="Times New Roman"/>
          <w:sz w:val="32"/>
          <w:szCs w:val="32"/>
        </w:rPr>
      </w:pPr>
      <w:r w:rsidRPr="008639AD">
        <w:rPr>
          <w:rFonts w:ascii="Times New Roman" w:hAnsi="Times New Roman" w:cs="Times New Roman"/>
          <w:sz w:val="32"/>
          <w:szCs w:val="32"/>
        </w:rPr>
        <w:t>Abstract</w:t>
      </w:r>
    </w:p>
    <w:p w14:paraId="0D2F1563" w14:textId="77777777" w:rsidR="006F474C" w:rsidRPr="008639AD" w:rsidRDefault="006F474C" w:rsidP="008639AD">
      <w:pPr>
        <w:pStyle w:val="ListParagraph"/>
        <w:numPr>
          <w:ilvl w:val="0"/>
          <w:numId w:val="12"/>
        </w:numPr>
        <w:rPr>
          <w:rFonts w:ascii="Times New Roman" w:hAnsi="Times New Roman" w:cs="Times New Roman"/>
          <w:sz w:val="32"/>
          <w:szCs w:val="32"/>
        </w:rPr>
      </w:pPr>
      <w:r w:rsidRPr="008639AD">
        <w:rPr>
          <w:rFonts w:ascii="Times New Roman" w:hAnsi="Times New Roman" w:cs="Times New Roman"/>
          <w:sz w:val="32"/>
          <w:szCs w:val="32"/>
        </w:rPr>
        <w:t>Introduction</w:t>
      </w:r>
    </w:p>
    <w:p w14:paraId="6254312F" w14:textId="77777777" w:rsidR="006F474C" w:rsidRPr="008639AD" w:rsidRDefault="006F474C" w:rsidP="008639AD">
      <w:pPr>
        <w:pStyle w:val="ListParagraph"/>
        <w:numPr>
          <w:ilvl w:val="0"/>
          <w:numId w:val="12"/>
        </w:numPr>
        <w:rPr>
          <w:rFonts w:ascii="Times New Roman" w:hAnsi="Times New Roman" w:cs="Times New Roman"/>
          <w:sz w:val="32"/>
          <w:szCs w:val="32"/>
        </w:rPr>
      </w:pPr>
      <w:r w:rsidRPr="008639AD">
        <w:rPr>
          <w:rFonts w:ascii="Times New Roman" w:hAnsi="Times New Roman" w:cs="Times New Roman"/>
          <w:sz w:val="32"/>
          <w:szCs w:val="32"/>
        </w:rPr>
        <w:t>Objectives</w:t>
      </w:r>
    </w:p>
    <w:p w14:paraId="52EFB715" w14:textId="4DDD945F" w:rsidR="006F474C" w:rsidRPr="008639AD" w:rsidRDefault="006F474C" w:rsidP="008639AD">
      <w:pPr>
        <w:pStyle w:val="ListParagraph"/>
        <w:numPr>
          <w:ilvl w:val="0"/>
          <w:numId w:val="12"/>
        </w:numPr>
        <w:rPr>
          <w:rFonts w:ascii="Times New Roman" w:hAnsi="Times New Roman" w:cs="Times New Roman"/>
          <w:sz w:val="32"/>
          <w:szCs w:val="32"/>
        </w:rPr>
      </w:pPr>
      <w:r w:rsidRPr="008639AD">
        <w:rPr>
          <w:rFonts w:ascii="Times New Roman" w:hAnsi="Times New Roman" w:cs="Times New Roman"/>
          <w:sz w:val="32"/>
          <w:szCs w:val="32"/>
        </w:rPr>
        <w:t xml:space="preserve">Tools and </w:t>
      </w:r>
      <w:r w:rsidR="007C0A19" w:rsidRPr="008639AD">
        <w:rPr>
          <w:rFonts w:ascii="Times New Roman" w:hAnsi="Times New Roman" w:cs="Times New Roman"/>
          <w:sz w:val="32"/>
          <w:szCs w:val="32"/>
        </w:rPr>
        <w:t>Software</w:t>
      </w:r>
    </w:p>
    <w:p w14:paraId="44F915CD" w14:textId="77777777" w:rsidR="008639AD" w:rsidRPr="008639AD" w:rsidRDefault="0050050C" w:rsidP="008639AD">
      <w:pPr>
        <w:pStyle w:val="ListParagraph"/>
        <w:numPr>
          <w:ilvl w:val="0"/>
          <w:numId w:val="12"/>
        </w:numPr>
        <w:rPr>
          <w:rFonts w:ascii="Times New Roman" w:hAnsi="Times New Roman" w:cs="Times New Roman"/>
          <w:sz w:val="32"/>
          <w:szCs w:val="32"/>
        </w:rPr>
      </w:pPr>
      <w:r w:rsidRPr="008639AD">
        <w:rPr>
          <w:rFonts w:ascii="Times New Roman" w:hAnsi="Times New Roman" w:cs="Times New Roman"/>
          <w:sz w:val="32"/>
          <w:szCs w:val="32"/>
        </w:rPr>
        <w:t>Design Description</w:t>
      </w:r>
    </w:p>
    <w:p w14:paraId="22729AE2" w14:textId="77777777" w:rsidR="008639AD" w:rsidRPr="008639AD" w:rsidRDefault="0050050C" w:rsidP="008639AD">
      <w:pPr>
        <w:pStyle w:val="ListParagraph"/>
        <w:numPr>
          <w:ilvl w:val="1"/>
          <w:numId w:val="12"/>
        </w:numPr>
        <w:rPr>
          <w:rFonts w:ascii="Times New Roman" w:hAnsi="Times New Roman" w:cs="Times New Roman"/>
          <w:sz w:val="32"/>
          <w:szCs w:val="32"/>
        </w:rPr>
      </w:pPr>
      <w:r w:rsidRPr="008639AD">
        <w:rPr>
          <w:rFonts w:ascii="Times New Roman" w:hAnsi="Times New Roman" w:cs="Times New Roman"/>
          <w:sz w:val="32"/>
          <w:szCs w:val="32"/>
        </w:rPr>
        <w:t>Components Used</w:t>
      </w:r>
    </w:p>
    <w:p w14:paraId="6D74AF69" w14:textId="032E4DFD" w:rsidR="0050050C" w:rsidRPr="008639AD" w:rsidRDefault="0050050C" w:rsidP="008639AD">
      <w:pPr>
        <w:pStyle w:val="ListParagraph"/>
        <w:numPr>
          <w:ilvl w:val="1"/>
          <w:numId w:val="12"/>
        </w:numPr>
        <w:rPr>
          <w:rFonts w:ascii="Times New Roman" w:hAnsi="Times New Roman" w:cs="Times New Roman"/>
          <w:sz w:val="32"/>
          <w:szCs w:val="32"/>
        </w:rPr>
      </w:pPr>
      <w:r w:rsidRPr="008639AD">
        <w:rPr>
          <w:rFonts w:ascii="Times New Roman" w:hAnsi="Times New Roman" w:cs="Times New Roman"/>
          <w:sz w:val="32"/>
          <w:szCs w:val="32"/>
        </w:rPr>
        <w:t>Design Overview</w:t>
      </w:r>
    </w:p>
    <w:p w14:paraId="72F18A0E" w14:textId="398F1970" w:rsidR="006F474C" w:rsidRPr="008639AD" w:rsidRDefault="0050050C" w:rsidP="008639AD">
      <w:pPr>
        <w:pStyle w:val="ListParagraph"/>
        <w:numPr>
          <w:ilvl w:val="0"/>
          <w:numId w:val="12"/>
        </w:numPr>
        <w:rPr>
          <w:rFonts w:ascii="Times New Roman" w:hAnsi="Times New Roman" w:cs="Times New Roman"/>
          <w:sz w:val="32"/>
          <w:szCs w:val="32"/>
        </w:rPr>
      </w:pPr>
      <w:r w:rsidRPr="008639AD">
        <w:rPr>
          <w:rFonts w:ascii="Times New Roman" w:hAnsi="Times New Roman" w:cs="Times New Roman"/>
          <w:sz w:val="32"/>
          <w:szCs w:val="32"/>
        </w:rPr>
        <w:t>Implementation</w:t>
      </w:r>
    </w:p>
    <w:p w14:paraId="58E2772C" w14:textId="77777777" w:rsidR="008639AD" w:rsidRPr="008639AD" w:rsidRDefault="0050050C" w:rsidP="008639AD">
      <w:pPr>
        <w:pStyle w:val="ListParagraph"/>
        <w:numPr>
          <w:ilvl w:val="1"/>
          <w:numId w:val="12"/>
        </w:numPr>
        <w:rPr>
          <w:rFonts w:ascii="Times New Roman" w:hAnsi="Times New Roman" w:cs="Times New Roman"/>
          <w:sz w:val="32"/>
          <w:szCs w:val="32"/>
        </w:rPr>
      </w:pPr>
      <w:r w:rsidRPr="008639AD">
        <w:rPr>
          <w:rFonts w:ascii="Times New Roman" w:hAnsi="Times New Roman" w:cs="Times New Roman"/>
          <w:sz w:val="32"/>
          <w:szCs w:val="32"/>
        </w:rPr>
        <w:t>Design Steps</w:t>
      </w:r>
    </w:p>
    <w:p w14:paraId="3A5F72F0" w14:textId="2360EFF6" w:rsidR="0050050C" w:rsidRDefault="0050050C" w:rsidP="008639AD">
      <w:pPr>
        <w:pStyle w:val="ListParagraph"/>
        <w:numPr>
          <w:ilvl w:val="1"/>
          <w:numId w:val="12"/>
        </w:numPr>
        <w:rPr>
          <w:rFonts w:ascii="Times New Roman" w:hAnsi="Times New Roman" w:cs="Times New Roman"/>
          <w:sz w:val="32"/>
          <w:szCs w:val="32"/>
        </w:rPr>
      </w:pPr>
      <w:r w:rsidRPr="008639AD">
        <w:rPr>
          <w:rFonts w:ascii="Times New Roman" w:hAnsi="Times New Roman" w:cs="Times New Roman"/>
          <w:sz w:val="32"/>
          <w:szCs w:val="32"/>
        </w:rPr>
        <w:t>Circuit Diagram</w:t>
      </w:r>
    </w:p>
    <w:p w14:paraId="04CDE9A0" w14:textId="072BCD55" w:rsidR="005547BC" w:rsidRPr="008639AD" w:rsidRDefault="005547BC" w:rsidP="008639AD">
      <w:pPr>
        <w:pStyle w:val="ListParagraph"/>
        <w:numPr>
          <w:ilvl w:val="1"/>
          <w:numId w:val="12"/>
        </w:numPr>
        <w:rPr>
          <w:rFonts w:ascii="Times New Roman" w:hAnsi="Times New Roman" w:cs="Times New Roman"/>
          <w:sz w:val="32"/>
          <w:szCs w:val="32"/>
        </w:rPr>
      </w:pPr>
      <w:r>
        <w:rPr>
          <w:rFonts w:ascii="Times New Roman" w:hAnsi="Times New Roman" w:cs="Times New Roman"/>
          <w:sz w:val="32"/>
          <w:szCs w:val="32"/>
        </w:rPr>
        <w:t>Function Table</w:t>
      </w:r>
    </w:p>
    <w:p w14:paraId="2F597B13" w14:textId="32C21CFB" w:rsidR="008639AD" w:rsidRPr="005547BC" w:rsidRDefault="0050050C" w:rsidP="005547BC">
      <w:pPr>
        <w:pStyle w:val="ListParagraph"/>
        <w:numPr>
          <w:ilvl w:val="0"/>
          <w:numId w:val="12"/>
        </w:numPr>
        <w:rPr>
          <w:rFonts w:ascii="Times New Roman" w:hAnsi="Times New Roman" w:cs="Times New Roman"/>
          <w:sz w:val="32"/>
          <w:szCs w:val="32"/>
        </w:rPr>
      </w:pPr>
      <w:r w:rsidRPr="008639AD">
        <w:rPr>
          <w:rFonts w:ascii="Times New Roman" w:hAnsi="Times New Roman" w:cs="Times New Roman"/>
          <w:sz w:val="32"/>
          <w:szCs w:val="32"/>
        </w:rPr>
        <w:t>Working Mechanism</w:t>
      </w:r>
    </w:p>
    <w:p w14:paraId="092079FE" w14:textId="171F85B7" w:rsidR="0016045C" w:rsidRPr="008639AD" w:rsidRDefault="0016045C" w:rsidP="008639AD">
      <w:pPr>
        <w:pStyle w:val="ListParagraph"/>
        <w:numPr>
          <w:ilvl w:val="0"/>
          <w:numId w:val="12"/>
        </w:numPr>
        <w:rPr>
          <w:rFonts w:ascii="Times New Roman" w:hAnsi="Times New Roman" w:cs="Times New Roman"/>
          <w:sz w:val="32"/>
          <w:szCs w:val="32"/>
        </w:rPr>
      </w:pPr>
      <w:r w:rsidRPr="008639AD">
        <w:rPr>
          <w:rFonts w:ascii="Times New Roman" w:hAnsi="Times New Roman" w:cs="Times New Roman"/>
          <w:sz w:val="32"/>
          <w:szCs w:val="32"/>
        </w:rPr>
        <w:t>Challenges and Solutions</w:t>
      </w:r>
    </w:p>
    <w:p w14:paraId="1A56AD4D" w14:textId="3AF13D20" w:rsidR="0016045C" w:rsidRPr="008639AD" w:rsidRDefault="0016045C" w:rsidP="008639AD">
      <w:pPr>
        <w:pStyle w:val="ListParagraph"/>
        <w:numPr>
          <w:ilvl w:val="0"/>
          <w:numId w:val="12"/>
        </w:numPr>
        <w:rPr>
          <w:rFonts w:ascii="Times New Roman" w:hAnsi="Times New Roman" w:cs="Times New Roman"/>
          <w:sz w:val="32"/>
          <w:szCs w:val="32"/>
        </w:rPr>
      </w:pPr>
      <w:r w:rsidRPr="008639AD">
        <w:rPr>
          <w:rFonts w:ascii="Times New Roman" w:hAnsi="Times New Roman" w:cs="Times New Roman"/>
          <w:sz w:val="32"/>
          <w:szCs w:val="32"/>
        </w:rPr>
        <w:t>Conclusion</w:t>
      </w:r>
    </w:p>
    <w:p w14:paraId="55D4EDCD" w14:textId="23ECE14B" w:rsidR="0016045C" w:rsidRPr="008639AD" w:rsidRDefault="0016045C" w:rsidP="008639AD">
      <w:pPr>
        <w:pStyle w:val="ListParagraph"/>
        <w:numPr>
          <w:ilvl w:val="0"/>
          <w:numId w:val="12"/>
        </w:numPr>
        <w:rPr>
          <w:rFonts w:ascii="Times New Roman" w:hAnsi="Times New Roman" w:cs="Times New Roman"/>
          <w:sz w:val="32"/>
          <w:szCs w:val="32"/>
        </w:rPr>
      </w:pPr>
      <w:r w:rsidRPr="008639AD">
        <w:rPr>
          <w:rFonts w:ascii="Times New Roman" w:hAnsi="Times New Roman" w:cs="Times New Roman"/>
          <w:sz w:val="32"/>
          <w:szCs w:val="32"/>
        </w:rPr>
        <w:t>References</w:t>
      </w:r>
    </w:p>
    <w:p w14:paraId="1C7945E8" w14:textId="77777777" w:rsidR="004F495B" w:rsidRPr="008639AD" w:rsidRDefault="004F495B" w:rsidP="008639AD">
      <w:pPr>
        <w:rPr>
          <w:sz w:val="32"/>
          <w:szCs w:val="32"/>
        </w:rPr>
      </w:pPr>
    </w:p>
    <w:p w14:paraId="3D82998D" w14:textId="77777777" w:rsidR="00D831BD" w:rsidRDefault="00D831BD" w:rsidP="008639AD">
      <w:pPr>
        <w:rPr>
          <w:szCs w:val="36"/>
        </w:rPr>
      </w:pPr>
    </w:p>
    <w:p w14:paraId="28FC2087" w14:textId="77777777" w:rsidR="008639AD" w:rsidRDefault="008639AD" w:rsidP="008639AD">
      <w:pPr>
        <w:rPr>
          <w:szCs w:val="36"/>
        </w:rPr>
      </w:pPr>
    </w:p>
    <w:p w14:paraId="0C030A5A" w14:textId="77777777" w:rsidR="008639AD" w:rsidRDefault="008639AD" w:rsidP="008639AD">
      <w:pPr>
        <w:rPr>
          <w:szCs w:val="36"/>
        </w:rPr>
      </w:pPr>
    </w:p>
    <w:p w14:paraId="016C7E84" w14:textId="77777777" w:rsidR="008639AD" w:rsidRDefault="008639AD" w:rsidP="008639AD">
      <w:pPr>
        <w:rPr>
          <w:szCs w:val="36"/>
        </w:rPr>
      </w:pPr>
    </w:p>
    <w:p w14:paraId="00D9D0B7" w14:textId="77777777" w:rsidR="008639AD" w:rsidRDefault="008639AD" w:rsidP="008639AD">
      <w:pPr>
        <w:rPr>
          <w:szCs w:val="36"/>
        </w:rPr>
      </w:pPr>
    </w:p>
    <w:p w14:paraId="18E18570" w14:textId="77777777" w:rsidR="008639AD" w:rsidRDefault="008639AD" w:rsidP="008639AD">
      <w:pPr>
        <w:rPr>
          <w:szCs w:val="36"/>
        </w:rPr>
      </w:pPr>
    </w:p>
    <w:p w14:paraId="175CC27A" w14:textId="77777777" w:rsidR="008639AD" w:rsidRDefault="008639AD" w:rsidP="008639AD">
      <w:pPr>
        <w:rPr>
          <w:szCs w:val="36"/>
        </w:rPr>
      </w:pPr>
    </w:p>
    <w:p w14:paraId="32773DEB" w14:textId="77777777" w:rsidR="00AA0A9C" w:rsidRDefault="00AA0A9C" w:rsidP="008639AD">
      <w:pPr>
        <w:rPr>
          <w:szCs w:val="36"/>
        </w:rPr>
      </w:pPr>
    </w:p>
    <w:p w14:paraId="00A978FB" w14:textId="3DE9192A" w:rsidR="00973FAB" w:rsidRPr="00FE6673" w:rsidRDefault="006F474C" w:rsidP="00AA0A9C">
      <w:pPr>
        <w:jc w:val="center"/>
        <w:rPr>
          <w:rFonts w:ascii="Times New Roman" w:hAnsi="Times New Roman" w:cs="Times New Roman"/>
          <w:sz w:val="36"/>
          <w:szCs w:val="36"/>
        </w:rPr>
      </w:pPr>
      <w:r w:rsidRPr="00FE6673">
        <w:rPr>
          <w:rFonts w:ascii="Times New Roman" w:hAnsi="Times New Roman" w:cs="Times New Roman"/>
          <w:sz w:val="36"/>
          <w:szCs w:val="36"/>
        </w:rPr>
        <w:lastRenderedPageBreak/>
        <w:t>1. ABSTRACT</w:t>
      </w:r>
    </w:p>
    <w:p w14:paraId="06E92935" w14:textId="77777777" w:rsidR="006F474C" w:rsidRPr="00AA0A9C" w:rsidRDefault="006F474C" w:rsidP="008639AD">
      <w:pPr>
        <w:rPr>
          <w:rFonts w:ascii="Times New Roman" w:hAnsi="Times New Roman" w:cs="Times New Roman"/>
          <w:sz w:val="28"/>
          <w:szCs w:val="28"/>
        </w:rPr>
      </w:pPr>
    </w:p>
    <w:p w14:paraId="4B846111" w14:textId="2733B625" w:rsidR="006F474C" w:rsidRPr="00AA0A9C" w:rsidRDefault="006F474C" w:rsidP="008639AD">
      <w:pPr>
        <w:rPr>
          <w:rFonts w:ascii="Times New Roman" w:hAnsi="Times New Roman" w:cs="Times New Roman"/>
          <w:sz w:val="28"/>
          <w:szCs w:val="28"/>
        </w:rPr>
      </w:pPr>
      <w:r w:rsidRPr="00AA0A9C">
        <w:rPr>
          <w:rFonts w:ascii="Times New Roman" w:hAnsi="Times New Roman" w:cs="Times New Roman"/>
          <w:sz w:val="28"/>
          <w:szCs w:val="28"/>
        </w:rPr>
        <w:t xml:space="preserve">This report presents the design and implementation of an Arithmetic and Logic Unit (ALU) using Logisim, a widely used tool for digital circuit simulation. The ALU is a critical component of modern computer architecture, responsible for performing arithmetic operations such as addition and subtraction, as well as logical operations like AND, OR, and NOT. The project integrates two main units: </w:t>
      </w:r>
      <w:proofErr w:type="gramStart"/>
      <w:r w:rsidRPr="00AA0A9C">
        <w:rPr>
          <w:rFonts w:ascii="Times New Roman" w:hAnsi="Times New Roman" w:cs="Times New Roman"/>
          <w:sz w:val="28"/>
          <w:szCs w:val="28"/>
        </w:rPr>
        <w:t>an</w:t>
      </w:r>
      <w:proofErr w:type="gramEnd"/>
      <w:r w:rsidRPr="00AA0A9C">
        <w:rPr>
          <w:rFonts w:ascii="Times New Roman" w:hAnsi="Times New Roman" w:cs="Times New Roman"/>
          <w:sz w:val="28"/>
          <w:szCs w:val="28"/>
        </w:rPr>
        <w:t xml:space="preserve"> Arithmetic Unit and a Logic Unit, controlled by a toggle switch. A control signal determines whether the ALU performs arithmetic or logical operations, ensuring seamless switching between the units. The design leverages multiplexers, basic logic gates, and a control unit for operational efficiency. Simulation results validate the ALU's functionality, demonstrating accurate outputs for various input combinations. This project underscores the importance of ALUs in computational systems and provides a foundational understanding of digital circuit design.</w:t>
      </w:r>
    </w:p>
    <w:p w14:paraId="400095A7" w14:textId="77777777" w:rsidR="006F474C" w:rsidRPr="00AA0A9C" w:rsidRDefault="006F474C" w:rsidP="008639AD">
      <w:pPr>
        <w:rPr>
          <w:rFonts w:ascii="Times New Roman" w:hAnsi="Times New Roman" w:cs="Times New Roman"/>
          <w:sz w:val="28"/>
          <w:szCs w:val="28"/>
        </w:rPr>
      </w:pPr>
    </w:p>
    <w:p w14:paraId="5F163933" w14:textId="75CE155F" w:rsidR="006F474C" w:rsidRPr="00FE6673" w:rsidRDefault="006D155E" w:rsidP="00AA0A9C">
      <w:pPr>
        <w:jc w:val="center"/>
        <w:rPr>
          <w:rFonts w:ascii="Times New Roman" w:hAnsi="Times New Roman" w:cs="Times New Roman"/>
          <w:sz w:val="36"/>
          <w:szCs w:val="36"/>
        </w:rPr>
      </w:pPr>
      <w:r w:rsidRPr="00FE6673">
        <w:rPr>
          <w:rFonts w:ascii="Times New Roman" w:hAnsi="Times New Roman" w:cs="Times New Roman"/>
          <w:sz w:val="36"/>
          <w:szCs w:val="36"/>
        </w:rPr>
        <w:t>2. INTRODUCTION</w:t>
      </w:r>
    </w:p>
    <w:p w14:paraId="4E69E578" w14:textId="77777777" w:rsidR="006D155E" w:rsidRPr="00AA0A9C" w:rsidRDefault="006D155E" w:rsidP="008639AD">
      <w:pPr>
        <w:rPr>
          <w:rFonts w:ascii="Times New Roman" w:hAnsi="Times New Roman" w:cs="Times New Roman"/>
          <w:sz w:val="28"/>
          <w:szCs w:val="28"/>
        </w:rPr>
      </w:pPr>
    </w:p>
    <w:p w14:paraId="729D469F" w14:textId="77777777" w:rsidR="006F474C" w:rsidRPr="00AA0A9C" w:rsidRDefault="006F474C" w:rsidP="008639AD">
      <w:pPr>
        <w:rPr>
          <w:rFonts w:ascii="Times New Roman" w:hAnsi="Times New Roman" w:cs="Times New Roman"/>
          <w:sz w:val="28"/>
          <w:szCs w:val="28"/>
        </w:rPr>
      </w:pPr>
      <w:r w:rsidRPr="00AA0A9C">
        <w:rPr>
          <w:rFonts w:ascii="Times New Roman" w:hAnsi="Times New Roman" w:cs="Times New Roman"/>
          <w:sz w:val="28"/>
          <w:szCs w:val="28"/>
        </w:rPr>
        <w:t>The project involves designing an Arithmetic and Logic Unit (ALU) using Logisim, which is a key component of a computer processor. The ALU is responsible for performing arithmetic operations (e.g., addition, subtraction) and logical operations (e.g., AND, OR, NOT). The objective of this project is to create an ALU that can switch between Arithmetic and Logic operations based on a control signal.</w:t>
      </w:r>
    </w:p>
    <w:p w14:paraId="1E1D24B7" w14:textId="77777777" w:rsidR="006F474C" w:rsidRPr="00AA0A9C" w:rsidRDefault="006F474C" w:rsidP="008639AD">
      <w:pPr>
        <w:rPr>
          <w:rFonts w:ascii="Times New Roman" w:hAnsi="Times New Roman" w:cs="Times New Roman"/>
          <w:sz w:val="28"/>
          <w:szCs w:val="28"/>
        </w:rPr>
      </w:pPr>
    </w:p>
    <w:p w14:paraId="1870C1C5" w14:textId="77777777" w:rsidR="00AA0A9C" w:rsidRDefault="00AA0A9C" w:rsidP="00AA0A9C">
      <w:pPr>
        <w:jc w:val="center"/>
        <w:rPr>
          <w:rFonts w:ascii="Times New Roman" w:hAnsi="Times New Roman" w:cs="Times New Roman"/>
          <w:color w:val="0070C0"/>
          <w:sz w:val="36"/>
          <w:szCs w:val="36"/>
        </w:rPr>
      </w:pPr>
    </w:p>
    <w:p w14:paraId="4C7D7198" w14:textId="77777777" w:rsidR="00AA0A9C" w:rsidRDefault="00AA0A9C" w:rsidP="00AA0A9C">
      <w:pPr>
        <w:jc w:val="center"/>
        <w:rPr>
          <w:rFonts w:ascii="Times New Roman" w:hAnsi="Times New Roman" w:cs="Times New Roman"/>
          <w:color w:val="0070C0"/>
          <w:sz w:val="36"/>
          <w:szCs w:val="36"/>
        </w:rPr>
      </w:pPr>
    </w:p>
    <w:p w14:paraId="1C8D48BF" w14:textId="4A482342" w:rsidR="00973FAB" w:rsidRPr="00FE6673" w:rsidRDefault="006D155E" w:rsidP="00AA0A9C">
      <w:pPr>
        <w:jc w:val="center"/>
        <w:rPr>
          <w:rFonts w:ascii="Times New Roman" w:hAnsi="Times New Roman" w:cs="Times New Roman"/>
          <w:sz w:val="36"/>
          <w:szCs w:val="36"/>
        </w:rPr>
      </w:pPr>
      <w:r w:rsidRPr="00FE6673">
        <w:rPr>
          <w:rFonts w:ascii="Times New Roman" w:hAnsi="Times New Roman" w:cs="Times New Roman"/>
          <w:sz w:val="36"/>
          <w:szCs w:val="36"/>
        </w:rPr>
        <w:lastRenderedPageBreak/>
        <w:t>3. OBJECTIVES</w:t>
      </w:r>
    </w:p>
    <w:p w14:paraId="78EFF4BE" w14:textId="77777777" w:rsidR="006D155E" w:rsidRPr="00AA0A9C" w:rsidRDefault="006D155E" w:rsidP="008639AD">
      <w:pPr>
        <w:rPr>
          <w:rFonts w:ascii="Times New Roman" w:hAnsi="Times New Roman" w:cs="Times New Roman"/>
          <w:sz w:val="28"/>
          <w:szCs w:val="28"/>
        </w:rPr>
      </w:pPr>
    </w:p>
    <w:p w14:paraId="729FA053" w14:textId="77777777" w:rsidR="00A92036" w:rsidRDefault="004F3B7B" w:rsidP="00A92036">
      <w:pPr>
        <w:pStyle w:val="ListParagraph"/>
        <w:numPr>
          <w:ilvl w:val="0"/>
          <w:numId w:val="14"/>
        </w:numPr>
        <w:rPr>
          <w:rFonts w:ascii="Times New Roman" w:hAnsi="Times New Roman" w:cs="Times New Roman"/>
          <w:sz w:val="28"/>
          <w:szCs w:val="28"/>
        </w:rPr>
      </w:pPr>
      <w:r w:rsidRPr="00A92036">
        <w:rPr>
          <w:rFonts w:ascii="Times New Roman" w:hAnsi="Times New Roman" w:cs="Times New Roman"/>
          <w:sz w:val="28"/>
          <w:szCs w:val="28"/>
        </w:rPr>
        <w:t>To design a functional ALU integrating Arithmetic and Logic operations.</w:t>
      </w:r>
    </w:p>
    <w:p w14:paraId="6DFEC66C" w14:textId="77777777" w:rsidR="00A92036" w:rsidRDefault="004F3B7B" w:rsidP="00A92036">
      <w:pPr>
        <w:pStyle w:val="ListParagraph"/>
        <w:numPr>
          <w:ilvl w:val="0"/>
          <w:numId w:val="14"/>
        </w:numPr>
        <w:rPr>
          <w:rFonts w:ascii="Times New Roman" w:hAnsi="Times New Roman" w:cs="Times New Roman"/>
          <w:sz w:val="28"/>
          <w:szCs w:val="28"/>
        </w:rPr>
      </w:pPr>
      <w:r w:rsidRPr="00A92036">
        <w:rPr>
          <w:rFonts w:ascii="Times New Roman" w:hAnsi="Times New Roman" w:cs="Times New Roman"/>
          <w:sz w:val="28"/>
          <w:szCs w:val="28"/>
        </w:rPr>
        <w:t>To implement a control mechanism using a toggle button to switch between Arithmetic and Logic modes.</w:t>
      </w:r>
    </w:p>
    <w:p w14:paraId="732C8576" w14:textId="6E9890FA" w:rsidR="00973FAB" w:rsidRPr="00A92036" w:rsidRDefault="004F3B7B" w:rsidP="00A92036">
      <w:pPr>
        <w:pStyle w:val="ListParagraph"/>
        <w:numPr>
          <w:ilvl w:val="0"/>
          <w:numId w:val="14"/>
        </w:numPr>
        <w:rPr>
          <w:rFonts w:ascii="Times New Roman" w:hAnsi="Times New Roman" w:cs="Times New Roman"/>
          <w:sz w:val="28"/>
          <w:szCs w:val="28"/>
        </w:rPr>
      </w:pPr>
      <w:r w:rsidRPr="00A92036">
        <w:rPr>
          <w:rFonts w:ascii="Times New Roman" w:hAnsi="Times New Roman" w:cs="Times New Roman"/>
          <w:sz w:val="28"/>
          <w:szCs w:val="28"/>
        </w:rPr>
        <w:t>To validate the ALU's operation using various input combinations.</w:t>
      </w:r>
    </w:p>
    <w:p w14:paraId="559FC9A3" w14:textId="77777777" w:rsidR="00851855" w:rsidRPr="00AA0A9C" w:rsidRDefault="00851855" w:rsidP="008639AD">
      <w:pPr>
        <w:rPr>
          <w:rFonts w:ascii="Times New Roman" w:hAnsi="Times New Roman" w:cs="Times New Roman"/>
          <w:sz w:val="28"/>
          <w:szCs w:val="28"/>
        </w:rPr>
      </w:pPr>
    </w:p>
    <w:p w14:paraId="0E08E8A8" w14:textId="4F69F2F5" w:rsidR="00973FAB" w:rsidRPr="00FE6673" w:rsidRDefault="00851855" w:rsidP="00AA0A9C">
      <w:pPr>
        <w:jc w:val="center"/>
        <w:rPr>
          <w:rFonts w:ascii="Times New Roman" w:hAnsi="Times New Roman" w:cs="Times New Roman"/>
          <w:sz w:val="36"/>
          <w:szCs w:val="36"/>
        </w:rPr>
      </w:pPr>
      <w:r w:rsidRPr="00FE6673">
        <w:rPr>
          <w:rFonts w:ascii="Times New Roman" w:hAnsi="Times New Roman" w:cs="Times New Roman"/>
          <w:sz w:val="36"/>
          <w:szCs w:val="36"/>
        </w:rPr>
        <w:t>4. TOOLS AND SOFTWARE</w:t>
      </w:r>
    </w:p>
    <w:p w14:paraId="799AE8CA" w14:textId="77777777" w:rsidR="00851855" w:rsidRPr="00AA0A9C" w:rsidRDefault="00851855" w:rsidP="008639AD">
      <w:pPr>
        <w:rPr>
          <w:rFonts w:ascii="Times New Roman" w:hAnsi="Times New Roman" w:cs="Times New Roman"/>
          <w:sz w:val="28"/>
          <w:szCs w:val="28"/>
        </w:rPr>
      </w:pPr>
    </w:p>
    <w:p w14:paraId="0ECBF9DA" w14:textId="77777777" w:rsidR="00A92036" w:rsidRDefault="004F3B7B" w:rsidP="00A92036">
      <w:pPr>
        <w:pStyle w:val="ListParagraph"/>
        <w:numPr>
          <w:ilvl w:val="0"/>
          <w:numId w:val="15"/>
        </w:numPr>
        <w:rPr>
          <w:rFonts w:ascii="Times New Roman" w:hAnsi="Times New Roman" w:cs="Times New Roman"/>
          <w:sz w:val="28"/>
          <w:szCs w:val="28"/>
        </w:rPr>
      </w:pPr>
      <w:r w:rsidRPr="00A92036">
        <w:rPr>
          <w:rFonts w:ascii="Times New Roman" w:hAnsi="Times New Roman" w:cs="Times New Roman"/>
          <w:b/>
          <w:bCs/>
          <w:sz w:val="28"/>
          <w:szCs w:val="28"/>
        </w:rPr>
        <w:t>Software Used:</w:t>
      </w:r>
      <w:r w:rsidRPr="00A92036">
        <w:rPr>
          <w:rFonts w:ascii="Times New Roman" w:hAnsi="Times New Roman" w:cs="Times New Roman"/>
          <w:sz w:val="28"/>
          <w:szCs w:val="28"/>
        </w:rPr>
        <w:t xml:space="preserve"> Logisim</w:t>
      </w:r>
    </w:p>
    <w:p w14:paraId="606BB31A" w14:textId="77777777" w:rsidR="00A92036" w:rsidRPr="00A92036" w:rsidRDefault="004F3B7B" w:rsidP="00A92036">
      <w:pPr>
        <w:pStyle w:val="ListParagraph"/>
        <w:numPr>
          <w:ilvl w:val="0"/>
          <w:numId w:val="15"/>
        </w:numPr>
        <w:rPr>
          <w:rFonts w:ascii="Times New Roman" w:hAnsi="Times New Roman" w:cs="Times New Roman"/>
          <w:b/>
          <w:bCs/>
          <w:sz w:val="28"/>
          <w:szCs w:val="28"/>
        </w:rPr>
      </w:pPr>
      <w:r w:rsidRPr="00A92036">
        <w:rPr>
          <w:rFonts w:ascii="Times New Roman" w:hAnsi="Times New Roman" w:cs="Times New Roman"/>
          <w:b/>
          <w:bCs/>
          <w:sz w:val="28"/>
          <w:szCs w:val="28"/>
        </w:rPr>
        <w:t>System Requirements:</w:t>
      </w:r>
    </w:p>
    <w:p w14:paraId="06D23CBE" w14:textId="763167E5" w:rsidR="00973FAB" w:rsidRPr="00A92036" w:rsidRDefault="004F3B7B" w:rsidP="00A92036">
      <w:pPr>
        <w:pStyle w:val="ListParagraph"/>
        <w:rPr>
          <w:rFonts w:ascii="Times New Roman" w:hAnsi="Times New Roman" w:cs="Times New Roman"/>
          <w:sz w:val="28"/>
          <w:szCs w:val="28"/>
        </w:rPr>
      </w:pPr>
      <w:r w:rsidRPr="00A92036">
        <w:rPr>
          <w:rFonts w:ascii="Times New Roman" w:hAnsi="Times New Roman" w:cs="Times New Roman"/>
          <w:sz w:val="28"/>
          <w:szCs w:val="28"/>
        </w:rPr>
        <w:t xml:space="preserve"> </w:t>
      </w:r>
      <w:r w:rsidRPr="00A92036">
        <w:rPr>
          <w:rFonts w:ascii="Times New Roman" w:hAnsi="Times New Roman" w:cs="Times New Roman"/>
          <w:b/>
          <w:bCs/>
          <w:sz w:val="28"/>
          <w:szCs w:val="28"/>
        </w:rPr>
        <w:t>Software</w:t>
      </w:r>
      <w:r w:rsidRPr="00A92036">
        <w:rPr>
          <w:rFonts w:ascii="Times New Roman" w:hAnsi="Times New Roman" w:cs="Times New Roman"/>
          <w:sz w:val="28"/>
          <w:szCs w:val="28"/>
        </w:rPr>
        <w:t>: Java Runtime Environment (if required for Logisim)</w:t>
      </w:r>
    </w:p>
    <w:p w14:paraId="49A66DAD" w14:textId="77777777" w:rsidR="0052573A" w:rsidRPr="00FE6673" w:rsidRDefault="0052573A" w:rsidP="008639AD">
      <w:pPr>
        <w:rPr>
          <w:rFonts w:ascii="Times New Roman" w:hAnsi="Times New Roman" w:cs="Times New Roman"/>
          <w:sz w:val="28"/>
          <w:szCs w:val="28"/>
        </w:rPr>
      </w:pPr>
    </w:p>
    <w:p w14:paraId="4A70F1FB" w14:textId="5FD4D0DF" w:rsidR="00973FAB" w:rsidRPr="00FE6673" w:rsidRDefault="0052573A" w:rsidP="00AA0A9C">
      <w:pPr>
        <w:jc w:val="center"/>
        <w:rPr>
          <w:rFonts w:ascii="Times New Roman" w:hAnsi="Times New Roman" w:cs="Times New Roman"/>
          <w:sz w:val="36"/>
          <w:szCs w:val="36"/>
        </w:rPr>
      </w:pPr>
      <w:r w:rsidRPr="00FE6673">
        <w:rPr>
          <w:rFonts w:ascii="Times New Roman" w:hAnsi="Times New Roman" w:cs="Times New Roman"/>
          <w:sz w:val="36"/>
          <w:szCs w:val="36"/>
        </w:rPr>
        <w:t>5. DESIGN DESCRIPTION</w:t>
      </w:r>
    </w:p>
    <w:p w14:paraId="3E4CFA0B" w14:textId="77777777" w:rsidR="0052573A" w:rsidRPr="00AA0A9C" w:rsidRDefault="0052573A" w:rsidP="008639AD">
      <w:pPr>
        <w:rPr>
          <w:rFonts w:ascii="Times New Roman" w:hAnsi="Times New Roman" w:cs="Times New Roman"/>
          <w:sz w:val="28"/>
          <w:szCs w:val="28"/>
        </w:rPr>
      </w:pPr>
    </w:p>
    <w:p w14:paraId="6A00036C" w14:textId="657EF812" w:rsidR="00973FAB" w:rsidRPr="00AA0A9C" w:rsidRDefault="0052573A" w:rsidP="008639AD">
      <w:pPr>
        <w:rPr>
          <w:rFonts w:ascii="Times New Roman" w:hAnsi="Times New Roman" w:cs="Times New Roman"/>
          <w:b/>
          <w:bCs/>
          <w:sz w:val="28"/>
          <w:szCs w:val="28"/>
        </w:rPr>
      </w:pPr>
      <w:r w:rsidRPr="00AA0A9C">
        <w:rPr>
          <w:rFonts w:ascii="Times New Roman" w:hAnsi="Times New Roman" w:cs="Times New Roman"/>
          <w:b/>
          <w:bCs/>
          <w:sz w:val="28"/>
          <w:szCs w:val="28"/>
        </w:rPr>
        <w:t>5.1. Components Used:</w:t>
      </w:r>
    </w:p>
    <w:p w14:paraId="3D174FF8" w14:textId="77777777" w:rsidR="00995269" w:rsidRDefault="004F3B7B" w:rsidP="00995269">
      <w:pPr>
        <w:pStyle w:val="ListParagraph"/>
        <w:numPr>
          <w:ilvl w:val="0"/>
          <w:numId w:val="17"/>
        </w:numPr>
        <w:rPr>
          <w:rFonts w:ascii="Times New Roman" w:hAnsi="Times New Roman" w:cs="Times New Roman"/>
          <w:sz w:val="28"/>
          <w:szCs w:val="28"/>
        </w:rPr>
      </w:pPr>
      <w:r w:rsidRPr="00995269">
        <w:rPr>
          <w:rFonts w:ascii="Times New Roman" w:hAnsi="Times New Roman" w:cs="Times New Roman"/>
          <w:b/>
          <w:bCs/>
          <w:sz w:val="28"/>
          <w:szCs w:val="28"/>
        </w:rPr>
        <w:t>Arithmetic Unit:</w:t>
      </w:r>
      <w:r w:rsidRPr="00A92036">
        <w:rPr>
          <w:rFonts w:ascii="Times New Roman" w:hAnsi="Times New Roman" w:cs="Times New Roman"/>
          <w:sz w:val="28"/>
          <w:szCs w:val="28"/>
        </w:rPr>
        <w:t xml:space="preserve"> Includes adders, subtractors, and multiplexers.</w:t>
      </w:r>
    </w:p>
    <w:p w14:paraId="15337359" w14:textId="77777777" w:rsidR="00995269" w:rsidRDefault="004F3B7B" w:rsidP="00995269">
      <w:pPr>
        <w:pStyle w:val="ListParagraph"/>
        <w:numPr>
          <w:ilvl w:val="0"/>
          <w:numId w:val="17"/>
        </w:numPr>
        <w:rPr>
          <w:rFonts w:ascii="Times New Roman" w:hAnsi="Times New Roman" w:cs="Times New Roman"/>
          <w:sz w:val="28"/>
          <w:szCs w:val="28"/>
        </w:rPr>
      </w:pPr>
      <w:r w:rsidRPr="00995269">
        <w:rPr>
          <w:rFonts w:ascii="Times New Roman" w:hAnsi="Times New Roman" w:cs="Times New Roman"/>
          <w:b/>
          <w:bCs/>
          <w:sz w:val="28"/>
          <w:szCs w:val="28"/>
        </w:rPr>
        <w:t>Logic Unit:</w:t>
      </w:r>
      <w:r w:rsidRPr="00A92036">
        <w:rPr>
          <w:rFonts w:ascii="Times New Roman" w:hAnsi="Times New Roman" w:cs="Times New Roman"/>
          <w:sz w:val="28"/>
          <w:szCs w:val="28"/>
        </w:rPr>
        <w:t xml:space="preserve"> Implements logical operations such as AND, OR, and NOT.</w:t>
      </w:r>
    </w:p>
    <w:p w14:paraId="7764A3C1" w14:textId="77777777" w:rsidR="00995269" w:rsidRDefault="004F3B7B" w:rsidP="00995269">
      <w:pPr>
        <w:pStyle w:val="ListParagraph"/>
        <w:numPr>
          <w:ilvl w:val="0"/>
          <w:numId w:val="17"/>
        </w:numPr>
        <w:rPr>
          <w:rFonts w:ascii="Times New Roman" w:hAnsi="Times New Roman" w:cs="Times New Roman"/>
          <w:sz w:val="28"/>
          <w:szCs w:val="28"/>
        </w:rPr>
      </w:pPr>
      <w:r w:rsidRPr="00995269">
        <w:rPr>
          <w:rFonts w:ascii="Times New Roman" w:hAnsi="Times New Roman" w:cs="Times New Roman"/>
          <w:b/>
          <w:bCs/>
          <w:sz w:val="28"/>
          <w:szCs w:val="28"/>
        </w:rPr>
        <w:t>Control Unit:</w:t>
      </w:r>
      <w:r w:rsidRPr="00A92036">
        <w:rPr>
          <w:rFonts w:ascii="Times New Roman" w:hAnsi="Times New Roman" w:cs="Times New Roman"/>
          <w:sz w:val="28"/>
          <w:szCs w:val="28"/>
        </w:rPr>
        <w:t xml:space="preserve"> Uses a toggle button (control signal) to switch between the units.</w:t>
      </w:r>
    </w:p>
    <w:p w14:paraId="4243E958" w14:textId="77777777" w:rsidR="00995269" w:rsidRDefault="004F3B7B" w:rsidP="00995269">
      <w:pPr>
        <w:pStyle w:val="ListParagraph"/>
        <w:numPr>
          <w:ilvl w:val="0"/>
          <w:numId w:val="17"/>
        </w:numPr>
        <w:rPr>
          <w:rFonts w:ascii="Times New Roman" w:hAnsi="Times New Roman" w:cs="Times New Roman"/>
          <w:sz w:val="28"/>
          <w:szCs w:val="28"/>
        </w:rPr>
      </w:pPr>
      <w:r w:rsidRPr="00995269">
        <w:rPr>
          <w:rFonts w:ascii="Times New Roman" w:hAnsi="Times New Roman" w:cs="Times New Roman"/>
          <w:b/>
          <w:bCs/>
          <w:sz w:val="28"/>
          <w:szCs w:val="28"/>
        </w:rPr>
        <w:t>Multiplexers:</w:t>
      </w:r>
      <w:r w:rsidRPr="00A92036">
        <w:rPr>
          <w:rFonts w:ascii="Times New Roman" w:hAnsi="Times New Roman" w:cs="Times New Roman"/>
          <w:sz w:val="28"/>
          <w:szCs w:val="28"/>
        </w:rPr>
        <w:t xml:space="preserve"> For selecting between Arithmetic and Logic outputs.</w:t>
      </w:r>
    </w:p>
    <w:p w14:paraId="1D902CE3" w14:textId="4C7F148B" w:rsidR="00973FAB" w:rsidRPr="00A92036" w:rsidRDefault="004F3B7B" w:rsidP="00995269">
      <w:pPr>
        <w:pStyle w:val="ListParagraph"/>
        <w:numPr>
          <w:ilvl w:val="0"/>
          <w:numId w:val="17"/>
        </w:numPr>
        <w:rPr>
          <w:rFonts w:ascii="Times New Roman" w:hAnsi="Times New Roman" w:cs="Times New Roman"/>
          <w:sz w:val="28"/>
          <w:szCs w:val="28"/>
        </w:rPr>
      </w:pPr>
      <w:r w:rsidRPr="00995269">
        <w:rPr>
          <w:rFonts w:ascii="Times New Roman" w:hAnsi="Times New Roman" w:cs="Times New Roman"/>
          <w:b/>
          <w:bCs/>
          <w:sz w:val="28"/>
          <w:szCs w:val="28"/>
        </w:rPr>
        <w:t>LEDs:</w:t>
      </w:r>
      <w:r w:rsidRPr="00A92036">
        <w:rPr>
          <w:rFonts w:ascii="Times New Roman" w:hAnsi="Times New Roman" w:cs="Times New Roman"/>
          <w:sz w:val="28"/>
          <w:szCs w:val="28"/>
        </w:rPr>
        <w:t xml:space="preserve"> For displaying outputs.</w:t>
      </w:r>
    </w:p>
    <w:p w14:paraId="01E79A1F" w14:textId="77777777" w:rsidR="00EE0202" w:rsidRPr="00AA0A9C" w:rsidRDefault="00EE0202" w:rsidP="008639AD">
      <w:pPr>
        <w:rPr>
          <w:rFonts w:ascii="Times New Roman" w:hAnsi="Times New Roman" w:cs="Times New Roman"/>
          <w:sz w:val="28"/>
          <w:szCs w:val="28"/>
        </w:rPr>
      </w:pPr>
    </w:p>
    <w:p w14:paraId="185012B7" w14:textId="77777777" w:rsidR="0064310D" w:rsidRDefault="0064310D" w:rsidP="008639AD">
      <w:pPr>
        <w:rPr>
          <w:rFonts w:ascii="Times New Roman" w:hAnsi="Times New Roman" w:cs="Times New Roman"/>
          <w:sz w:val="28"/>
          <w:szCs w:val="28"/>
        </w:rPr>
      </w:pPr>
    </w:p>
    <w:p w14:paraId="3F16D476" w14:textId="37F049E8" w:rsidR="00973FAB" w:rsidRPr="00AA0A9C" w:rsidRDefault="0052573A" w:rsidP="008639AD">
      <w:pPr>
        <w:rPr>
          <w:rFonts w:ascii="Times New Roman" w:hAnsi="Times New Roman" w:cs="Times New Roman"/>
          <w:b/>
          <w:bCs/>
          <w:sz w:val="28"/>
          <w:szCs w:val="28"/>
        </w:rPr>
      </w:pPr>
      <w:r w:rsidRPr="00AA0A9C">
        <w:rPr>
          <w:rFonts w:ascii="Times New Roman" w:hAnsi="Times New Roman" w:cs="Times New Roman"/>
          <w:b/>
          <w:bCs/>
          <w:sz w:val="28"/>
          <w:szCs w:val="28"/>
        </w:rPr>
        <w:lastRenderedPageBreak/>
        <w:t>5.2. Design Overview:</w:t>
      </w:r>
    </w:p>
    <w:p w14:paraId="7170BA5E" w14:textId="77777777" w:rsidR="00995269" w:rsidRDefault="004F3B7B" w:rsidP="008639AD">
      <w:pPr>
        <w:rPr>
          <w:rFonts w:ascii="Times New Roman" w:hAnsi="Times New Roman" w:cs="Times New Roman"/>
          <w:sz w:val="28"/>
          <w:szCs w:val="28"/>
        </w:rPr>
      </w:pPr>
      <w:r w:rsidRPr="00AA0A9C">
        <w:rPr>
          <w:rFonts w:ascii="Times New Roman" w:hAnsi="Times New Roman" w:cs="Times New Roman"/>
          <w:sz w:val="28"/>
          <w:szCs w:val="28"/>
        </w:rPr>
        <w:t>The ALU integrates both units, with their outputs routed to a multiplexer. A control signal, implemented using a toggle button, determines whether the Arithmetic or Logic Unit is active:</w:t>
      </w:r>
    </w:p>
    <w:p w14:paraId="7B8B34F9" w14:textId="0D5FE1F0" w:rsidR="00995269" w:rsidRDefault="004F3B7B" w:rsidP="00995269">
      <w:pPr>
        <w:pStyle w:val="ListParagraph"/>
        <w:numPr>
          <w:ilvl w:val="0"/>
          <w:numId w:val="18"/>
        </w:numPr>
        <w:rPr>
          <w:rFonts w:ascii="Times New Roman" w:hAnsi="Times New Roman" w:cs="Times New Roman"/>
          <w:sz w:val="28"/>
          <w:szCs w:val="28"/>
        </w:rPr>
      </w:pPr>
      <w:r w:rsidRPr="00995269">
        <w:rPr>
          <w:rFonts w:ascii="Times New Roman" w:hAnsi="Times New Roman" w:cs="Times New Roman"/>
          <w:b/>
          <w:bCs/>
          <w:sz w:val="28"/>
          <w:szCs w:val="28"/>
        </w:rPr>
        <w:t>Control Signal = 0 (Off):</w:t>
      </w:r>
      <w:r w:rsidRPr="00995269">
        <w:rPr>
          <w:rFonts w:ascii="Times New Roman" w:hAnsi="Times New Roman" w:cs="Times New Roman"/>
          <w:sz w:val="28"/>
          <w:szCs w:val="28"/>
        </w:rPr>
        <w:t xml:space="preserve"> Arithmetic Unit is active.</w:t>
      </w:r>
    </w:p>
    <w:p w14:paraId="4A6D9EF1" w14:textId="63546695" w:rsidR="0064310D" w:rsidRPr="0064310D" w:rsidRDefault="004F3B7B" w:rsidP="008639AD">
      <w:pPr>
        <w:pStyle w:val="ListParagraph"/>
        <w:numPr>
          <w:ilvl w:val="0"/>
          <w:numId w:val="18"/>
        </w:numPr>
        <w:rPr>
          <w:rFonts w:ascii="Times New Roman" w:hAnsi="Times New Roman" w:cs="Times New Roman"/>
          <w:sz w:val="28"/>
          <w:szCs w:val="28"/>
        </w:rPr>
      </w:pPr>
      <w:r w:rsidRPr="00995269">
        <w:rPr>
          <w:rFonts w:ascii="Times New Roman" w:hAnsi="Times New Roman" w:cs="Times New Roman"/>
          <w:b/>
          <w:bCs/>
          <w:sz w:val="28"/>
          <w:szCs w:val="28"/>
        </w:rPr>
        <w:t>Control Signal</w:t>
      </w:r>
      <w:r w:rsidRPr="00995269">
        <w:rPr>
          <w:rFonts w:ascii="Times New Roman" w:hAnsi="Times New Roman" w:cs="Times New Roman"/>
          <w:b/>
          <w:bCs/>
          <w:sz w:val="28"/>
          <w:szCs w:val="28"/>
        </w:rPr>
        <w:t xml:space="preserve"> = 1 (On):</w:t>
      </w:r>
      <w:r w:rsidRPr="00995269">
        <w:rPr>
          <w:rFonts w:ascii="Times New Roman" w:hAnsi="Times New Roman" w:cs="Times New Roman"/>
          <w:sz w:val="28"/>
          <w:szCs w:val="28"/>
        </w:rPr>
        <w:t xml:space="preserve"> Logic Unit is active.</w:t>
      </w:r>
    </w:p>
    <w:p w14:paraId="0AAF46A6" w14:textId="10FA6D1C" w:rsidR="00973FAB" w:rsidRPr="00FE6673" w:rsidRDefault="0052573A" w:rsidP="00AA0A9C">
      <w:pPr>
        <w:jc w:val="center"/>
        <w:rPr>
          <w:rFonts w:ascii="Times New Roman" w:hAnsi="Times New Roman" w:cs="Times New Roman"/>
          <w:sz w:val="28"/>
          <w:szCs w:val="28"/>
        </w:rPr>
      </w:pPr>
      <w:r w:rsidRPr="00FE6673">
        <w:rPr>
          <w:rFonts w:ascii="Times New Roman" w:hAnsi="Times New Roman" w:cs="Times New Roman"/>
          <w:sz w:val="36"/>
          <w:szCs w:val="36"/>
        </w:rPr>
        <w:t>6</w:t>
      </w:r>
      <w:r w:rsidR="00851855" w:rsidRPr="00FE6673">
        <w:rPr>
          <w:rFonts w:ascii="Times New Roman" w:hAnsi="Times New Roman" w:cs="Times New Roman"/>
          <w:sz w:val="36"/>
          <w:szCs w:val="36"/>
        </w:rPr>
        <w:t>. IMPLEMENTATION</w:t>
      </w:r>
    </w:p>
    <w:p w14:paraId="1B5738D4" w14:textId="4870675D" w:rsidR="00851855" w:rsidRPr="00AA0A9C" w:rsidRDefault="00851855" w:rsidP="008639AD">
      <w:pPr>
        <w:rPr>
          <w:rFonts w:ascii="Times New Roman" w:hAnsi="Times New Roman" w:cs="Times New Roman"/>
          <w:sz w:val="28"/>
          <w:szCs w:val="28"/>
        </w:rPr>
      </w:pPr>
    </w:p>
    <w:p w14:paraId="0135FF50" w14:textId="1B6D5711" w:rsidR="00973FAB" w:rsidRPr="00AA0A9C" w:rsidRDefault="0052573A" w:rsidP="008639AD">
      <w:pPr>
        <w:rPr>
          <w:rFonts w:ascii="Times New Roman" w:hAnsi="Times New Roman" w:cs="Times New Roman"/>
          <w:b/>
          <w:bCs/>
          <w:sz w:val="28"/>
          <w:szCs w:val="28"/>
        </w:rPr>
      </w:pPr>
      <w:r w:rsidRPr="00AA0A9C">
        <w:rPr>
          <w:rFonts w:ascii="Times New Roman" w:hAnsi="Times New Roman" w:cs="Times New Roman"/>
          <w:b/>
          <w:bCs/>
          <w:sz w:val="28"/>
          <w:szCs w:val="28"/>
        </w:rPr>
        <w:t>6.1. Design Steps:</w:t>
      </w:r>
    </w:p>
    <w:p w14:paraId="0F904B99" w14:textId="52EAAA41" w:rsidR="00973FAB" w:rsidRDefault="004F3B7B" w:rsidP="008639AD">
      <w:pPr>
        <w:rPr>
          <w:rFonts w:ascii="Times New Roman" w:hAnsi="Times New Roman" w:cs="Times New Roman"/>
          <w:sz w:val="28"/>
          <w:szCs w:val="28"/>
        </w:rPr>
      </w:pPr>
      <w:r w:rsidRPr="00AA0A9C">
        <w:rPr>
          <w:rFonts w:ascii="Times New Roman" w:hAnsi="Times New Roman" w:cs="Times New Roman"/>
          <w:sz w:val="28"/>
          <w:szCs w:val="28"/>
        </w:rPr>
        <w:t>1. Arithmetic Unit Design: Implement operations such as addition and subtraction using basic gates and multiplexers.</w:t>
      </w:r>
      <w:r w:rsidRPr="00AA0A9C">
        <w:rPr>
          <w:rFonts w:ascii="Times New Roman" w:hAnsi="Times New Roman" w:cs="Times New Roman"/>
          <w:sz w:val="28"/>
          <w:szCs w:val="28"/>
        </w:rPr>
        <w:br/>
        <w:t xml:space="preserve">2. Logic Unit Design: Configure gates for AND, OR, and NOT </w:t>
      </w:r>
      <w:r w:rsidRPr="00AA0A9C">
        <w:rPr>
          <w:rFonts w:ascii="Times New Roman" w:hAnsi="Times New Roman" w:cs="Times New Roman"/>
          <w:sz w:val="28"/>
          <w:szCs w:val="28"/>
        </w:rPr>
        <w:t>operations.</w:t>
      </w:r>
      <w:r w:rsidRPr="00AA0A9C">
        <w:rPr>
          <w:rFonts w:ascii="Times New Roman" w:hAnsi="Times New Roman" w:cs="Times New Roman"/>
          <w:sz w:val="28"/>
          <w:szCs w:val="28"/>
        </w:rPr>
        <w:br/>
        <w:t>3. Control Integration: Use a toggle button to create a control signal.</w:t>
      </w:r>
      <w:r w:rsidRPr="00AA0A9C">
        <w:rPr>
          <w:rFonts w:ascii="Times New Roman" w:hAnsi="Times New Roman" w:cs="Times New Roman"/>
          <w:sz w:val="28"/>
          <w:szCs w:val="28"/>
        </w:rPr>
        <w:br/>
        <w:t>4. Multiplexing: Combine outputs from both units and connect to the multiplexer, controlled by the toggle signal.</w:t>
      </w:r>
      <w:r w:rsidRPr="00AA0A9C">
        <w:rPr>
          <w:rFonts w:ascii="Times New Roman" w:hAnsi="Times New Roman" w:cs="Times New Roman"/>
          <w:sz w:val="28"/>
          <w:szCs w:val="28"/>
        </w:rPr>
        <w:br/>
        <w:t>5. Testing: Validate individual components before integrat</w:t>
      </w:r>
      <w:r w:rsidRPr="00AA0A9C">
        <w:rPr>
          <w:rFonts w:ascii="Times New Roman" w:hAnsi="Times New Roman" w:cs="Times New Roman"/>
          <w:sz w:val="28"/>
          <w:szCs w:val="28"/>
        </w:rPr>
        <w:t>ing the entire circuit.</w:t>
      </w:r>
    </w:p>
    <w:p w14:paraId="79EF9E54" w14:textId="6D4284AC" w:rsidR="005547BC" w:rsidRPr="0064310D" w:rsidRDefault="0052573A" w:rsidP="0064310D">
      <w:pPr>
        <w:rPr>
          <w:rFonts w:ascii="Times New Roman" w:hAnsi="Times New Roman" w:cs="Times New Roman"/>
          <w:b/>
          <w:bCs/>
          <w:sz w:val="28"/>
          <w:szCs w:val="28"/>
        </w:rPr>
      </w:pPr>
      <w:r w:rsidRPr="00AA0A9C">
        <w:rPr>
          <w:rFonts w:ascii="Times New Roman" w:hAnsi="Times New Roman" w:cs="Times New Roman"/>
          <w:b/>
          <w:bCs/>
          <w:sz w:val="28"/>
          <w:szCs w:val="28"/>
        </w:rPr>
        <w:t>6.2. Circuit Diagram</w:t>
      </w:r>
    </w:p>
    <w:p w14:paraId="37C4E521" w14:textId="2BE89AEB" w:rsidR="00851855" w:rsidRDefault="00A6628F" w:rsidP="0062137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42684F" wp14:editId="6214A2B9">
            <wp:extent cx="4259811" cy="2529191"/>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12.png"/>
                    <pic:cNvPicPr/>
                  </pic:nvPicPr>
                  <pic:blipFill>
                    <a:blip r:embed="rId9"/>
                    <a:stretch>
                      <a:fillRect/>
                    </a:stretch>
                  </pic:blipFill>
                  <pic:spPr>
                    <a:xfrm>
                      <a:off x="0" y="0"/>
                      <a:ext cx="4259811" cy="2529191"/>
                    </a:xfrm>
                    <a:prstGeom prst="rect">
                      <a:avLst/>
                    </a:prstGeom>
                  </pic:spPr>
                </pic:pic>
              </a:graphicData>
            </a:graphic>
          </wp:inline>
        </w:drawing>
      </w:r>
    </w:p>
    <w:p w14:paraId="158BFA85" w14:textId="36168F4B" w:rsidR="00621379" w:rsidRPr="00621379" w:rsidRDefault="00621379" w:rsidP="00621379">
      <w:pPr>
        <w:jc w:val="center"/>
        <w:rPr>
          <w:rFonts w:ascii="Times New Roman" w:hAnsi="Times New Roman" w:cs="Times New Roman"/>
          <w:sz w:val="24"/>
          <w:szCs w:val="24"/>
        </w:rPr>
      </w:pPr>
      <w:r w:rsidRPr="005547BC">
        <w:rPr>
          <w:rFonts w:ascii="Times New Roman" w:hAnsi="Times New Roman" w:cs="Times New Roman"/>
          <w:sz w:val="24"/>
          <w:szCs w:val="24"/>
        </w:rPr>
        <w:t xml:space="preserve">Figure: </w:t>
      </w:r>
      <w:r w:rsidRPr="005547BC">
        <w:rPr>
          <w:rFonts w:ascii="Times New Roman" w:hAnsi="Times New Roman" w:cs="Times New Roman"/>
          <w:sz w:val="24"/>
          <w:szCs w:val="18"/>
        </w:rPr>
        <w:t>4-Bit Arithmetic Logic Unit (ALU)</w:t>
      </w:r>
    </w:p>
    <w:p w14:paraId="4DB1B0F6" w14:textId="7B34D538" w:rsidR="00FE6673" w:rsidRPr="00621379" w:rsidRDefault="00621379" w:rsidP="0062137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F80C40" wp14:editId="091523FE">
            <wp:extent cx="4246123" cy="2754082"/>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13.png"/>
                    <pic:cNvPicPr/>
                  </pic:nvPicPr>
                  <pic:blipFill>
                    <a:blip r:embed="rId10"/>
                    <a:stretch>
                      <a:fillRect/>
                    </a:stretch>
                  </pic:blipFill>
                  <pic:spPr>
                    <a:xfrm>
                      <a:off x="0" y="0"/>
                      <a:ext cx="4280583" cy="2776433"/>
                    </a:xfrm>
                    <a:prstGeom prst="rect">
                      <a:avLst/>
                    </a:prstGeom>
                  </pic:spPr>
                </pic:pic>
              </a:graphicData>
            </a:graphic>
          </wp:inline>
        </w:drawing>
      </w:r>
    </w:p>
    <w:p w14:paraId="5BA1FADB" w14:textId="1AAB466F" w:rsidR="00FE6673" w:rsidRDefault="00621379" w:rsidP="00621379">
      <w:pPr>
        <w:rPr>
          <w:rFonts w:ascii="Times New Roman" w:hAnsi="Times New Roman" w:cs="Times New Roman"/>
          <w:sz w:val="24"/>
          <w:szCs w:val="18"/>
        </w:rPr>
      </w:pPr>
      <w:r>
        <w:rPr>
          <w:rFonts w:ascii="Times New Roman" w:hAnsi="Times New Roman" w:cs="Times New Roman"/>
          <w:sz w:val="24"/>
          <w:szCs w:val="24"/>
        </w:rPr>
        <w:t xml:space="preserve">                           </w:t>
      </w:r>
      <w:r w:rsidRPr="005547BC">
        <w:rPr>
          <w:rFonts w:ascii="Times New Roman" w:hAnsi="Times New Roman" w:cs="Times New Roman"/>
          <w:sz w:val="24"/>
          <w:szCs w:val="24"/>
        </w:rPr>
        <w:t xml:space="preserve">Figure: </w:t>
      </w:r>
      <w:r w:rsidRPr="005547BC">
        <w:rPr>
          <w:rFonts w:ascii="Times New Roman" w:hAnsi="Times New Roman" w:cs="Times New Roman"/>
          <w:sz w:val="24"/>
          <w:szCs w:val="18"/>
        </w:rPr>
        <w:t>4-Bit Arithmetic</w:t>
      </w:r>
      <w:r>
        <w:rPr>
          <w:rFonts w:ascii="Times New Roman" w:hAnsi="Times New Roman" w:cs="Times New Roman"/>
          <w:sz w:val="24"/>
          <w:szCs w:val="18"/>
        </w:rPr>
        <w:t xml:space="preserve"> Circuit</w:t>
      </w:r>
    </w:p>
    <w:p w14:paraId="5F100884" w14:textId="6F1F4E71" w:rsidR="00621379" w:rsidRDefault="00621379" w:rsidP="008639AD">
      <w:pPr>
        <w:rPr>
          <w:rFonts w:ascii="Times New Roman" w:hAnsi="Times New Roman" w:cs="Times New Roman"/>
          <w:sz w:val="24"/>
          <w:szCs w:val="18"/>
        </w:rPr>
      </w:pPr>
      <w:r>
        <w:rPr>
          <w:rFonts w:ascii="Times New Roman" w:hAnsi="Times New Roman" w:cs="Times New Roman"/>
          <w:noProof/>
          <w:sz w:val="24"/>
          <w:szCs w:val="18"/>
        </w:rPr>
        <w:drawing>
          <wp:inline distT="0" distB="0" distL="0" distR="0" wp14:anchorId="0033A909" wp14:editId="2E9A0463">
            <wp:extent cx="4587485" cy="2091447"/>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14.png"/>
                    <pic:cNvPicPr/>
                  </pic:nvPicPr>
                  <pic:blipFill>
                    <a:blip r:embed="rId11"/>
                    <a:stretch>
                      <a:fillRect/>
                    </a:stretch>
                  </pic:blipFill>
                  <pic:spPr>
                    <a:xfrm>
                      <a:off x="0" y="0"/>
                      <a:ext cx="4614921" cy="2103955"/>
                    </a:xfrm>
                    <a:prstGeom prst="rect">
                      <a:avLst/>
                    </a:prstGeom>
                  </pic:spPr>
                </pic:pic>
              </a:graphicData>
            </a:graphic>
          </wp:inline>
        </w:drawing>
      </w:r>
    </w:p>
    <w:p w14:paraId="1F113ED0" w14:textId="16A92B99" w:rsidR="00621379" w:rsidRDefault="00621379" w:rsidP="008639AD">
      <w:pPr>
        <w:rPr>
          <w:rFonts w:ascii="Times New Roman" w:hAnsi="Times New Roman" w:cs="Times New Roman"/>
          <w:sz w:val="24"/>
          <w:szCs w:val="18"/>
        </w:rPr>
      </w:pPr>
      <w:r>
        <w:rPr>
          <w:rFonts w:ascii="Times New Roman" w:hAnsi="Times New Roman" w:cs="Times New Roman"/>
          <w:sz w:val="24"/>
          <w:szCs w:val="24"/>
        </w:rPr>
        <w:t xml:space="preserve">                                    </w:t>
      </w:r>
      <w:r w:rsidRPr="005547BC">
        <w:rPr>
          <w:rFonts w:ascii="Times New Roman" w:hAnsi="Times New Roman" w:cs="Times New Roman"/>
          <w:sz w:val="24"/>
          <w:szCs w:val="24"/>
        </w:rPr>
        <w:t xml:space="preserve">Figure: </w:t>
      </w:r>
      <w:r w:rsidRPr="005547BC">
        <w:rPr>
          <w:rFonts w:ascii="Times New Roman" w:hAnsi="Times New Roman" w:cs="Times New Roman"/>
          <w:sz w:val="24"/>
          <w:szCs w:val="18"/>
        </w:rPr>
        <w:t>4-Bit Logic Unit</w:t>
      </w:r>
    </w:p>
    <w:p w14:paraId="0E8F4F8B" w14:textId="173A248E" w:rsidR="0064310D" w:rsidRPr="00AA0A9C" w:rsidRDefault="0064310D" w:rsidP="008639AD">
      <w:pPr>
        <w:rPr>
          <w:rFonts w:ascii="Times New Roman" w:hAnsi="Times New Roman" w:cs="Times New Roman"/>
          <w:sz w:val="28"/>
          <w:szCs w:val="28"/>
        </w:rPr>
      </w:pPr>
    </w:p>
    <w:p w14:paraId="6C749791" w14:textId="5181CB6C" w:rsidR="005547BC" w:rsidRPr="005547BC" w:rsidRDefault="005547BC" w:rsidP="005547BC">
      <w:pPr>
        <w:rPr>
          <w:rFonts w:ascii="Times New Roman" w:hAnsi="Times New Roman" w:cs="Times New Roman"/>
          <w:b/>
          <w:bCs/>
          <w:sz w:val="28"/>
          <w:szCs w:val="28"/>
        </w:rPr>
      </w:pPr>
      <w:r w:rsidRPr="00AA0A9C">
        <w:rPr>
          <w:rFonts w:ascii="Times New Roman" w:hAnsi="Times New Roman" w:cs="Times New Roman"/>
          <w:b/>
          <w:bCs/>
          <w:sz w:val="28"/>
          <w:szCs w:val="28"/>
        </w:rPr>
        <w:t>6.</w:t>
      </w:r>
      <w:r>
        <w:rPr>
          <w:rFonts w:ascii="Times New Roman" w:hAnsi="Times New Roman" w:cs="Times New Roman"/>
          <w:b/>
          <w:bCs/>
          <w:sz w:val="28"/>
          <w:szCs w:val="28"/>
        </w:rPr>
        <w:t>3</w:t>
      </w:r>
      <w:r w:rsidRPr="00AA0A9C">
        <w:rPr>
          <w:rFonts w:ascii="Times New Roman" w:hAnsi="Times New Roman" w:cs="Times New Roman"/>
          <w:b/>
          <w:bCs/>
          <w:sz w:val="28"/>
          <w:szCs w:val="28"/>
        </w:rPr>
        <w:t xml:space="preserve">. </w:t>
      </w:r>
      <w:r>
        <w:rPr>
          <w:rFonts w:ascii="Times New Roman" w:hAnsi="Times New Roman" w:cs="Times New Roman"/>
          <w:b/>
          <w:bCs/>
          <w:sz w:val="28"/>
          <w:szCs w:val="28"/>
        </w:rPr>
        <w:t>Function Table</w:t>
      </w:r>
      <w:r w:rsidRPr="00AA0A9C">
        <w:rPr>
          <w:rFonts w:ascii="Times New Roman" w:hAnsi="Times New Roman" w:cs="Times New Roman"/>
          <w:b/>
          <w:bCs/>
          <w:sz w:val="28"/>
          <w:szCs w:val="28"/>
        </w:rPr>
        <w:t>:</w:t>
      </w:r>
    </w:p>
    <w:p w14:paraId="7C12A215" w14:textId="365B6D15" w:rsidR="005547BC" w:rsidRDefault="005547BC" w:rsidP="005547BC">
      <w:pPr>
        <w:jc w:val="cente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1312" behindDoc="0" locked="0" layoutInCell="1" allowOverlap="1" wp14:anchorId="5384DB13" wp14:editId="184B2E7C">
            <wp:simplePos x="0" y="0"/>
            <wp:positionH relativeFrom="column">
              <wp:posOffset>0</wp:posOffset>
            </wp:positionH>
            <wp:positionV relativeFrom="paragraph">
              <wp:posOffset>0</wp:posOffset>
            </wp:positionV>
            <wp:extent cx="5486400" cy="2570480"/>
            <wp:effectExtent l="0" t="0" r="0" b="1270"/>
            <wp:wrapNone/>
            <wp:docPr id="1857471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71100" name="Picture 1857471100"/>
                    <pic:cNvPicPr/>
                  </pic:nvPicPr>
                  <pic:blipFill>
                    <a:blip r:embed="rId12"/>
                    <a:stretch>
                      <a:fillRect/>
                    </a:stretch>
                  </pic:blipFill>
                  <pic:spPr>
                    <a:xfrm>
                      <a:off x="0" y="0"/>
                      <a:ext cx="5486400" cy="2570480"/>
                    </a:xfrm>
                    <a:prstGeom prst="rect">
                      <a:avLst/>
                    </a:prstGeom>
                  </pic:spPr>
                </pic:pic>
              </a:graphicData>
            </a:graphic>
            <wp14:sizeRelH relativeFrom="page">
              <wp14:pctWidth>0</wp14:pctWidth>
            </wp14:sizeRelH>
            <wp14:sizeRelV relativeFrom="page">
              <wp14:pctHeight>0</wp14:pctHeight>
            </wp14:sizeRelV>
          </wp:anchor>
        </w:drawing>
      </w:r>
    </w:p>
    <w:p w14:paraId="7E6BEF09" w14:textId="77777777" w:rsidR="005547BC" w:rsidRDefault="005547BC" w:rsidP="005547BC">
      <w:pPr>
        <w:jc w:val="center"/>
        <w:rPr>
          <w:rFonts w:ascii="Times New Roman" w:hAnsi="Times New Roman" w:cs="Times New Roman"/>
          <w:sz w:val="36"/>
          <w:szCs w:val="36"/>
        </w:rPr>
      </w:pPr>
    </w:p>
    <w:p w14:paraId="50D19154" w14:textId="77777777" w:rsidR="005547BC" w:rsidRDefault="005547BC" w:rsidP="005547BC">
      <w:pPr>
        <w:jc w:val="center"/>
        <w:rPr>
          <w:rFonts w:ascii="Times New Roman" w:hAnsi="Times New Roman" w:cs="Times New Roman"/>
          <w:sz w:val="36"/>
          <w:szCs w:val="36"/>
        </w:rPr>
      </w:pPr>
    </w:p>
    <w:p w14:paraId="1EF8E4AF" w14:textId="77777777" w:rsidR="005547BC" w:rsidRDefault="005547BC" w:rsidP="00621379">
      <w:pPr>
        <w:rPr>
          <w:rFonts w:ascii="Times New Roman" w:hAnsi="Times New Roman" w:cs="Times New Roman"/>
          <w:sz w:val="36"/>
          <w:szCs w:val="36"/>
        </w:rPr>
      </w:pPr>
    </w:p>
    <w:p w14:paraId="4E11764D" w14:textId="1A83F4F5" w:rsidR="005547BC" w:rsidRDefault="005547BC" w:rsidP="00621379">
      <w:pPr>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50A3CBEE" wp14:editId="3AD16725">
            <wp:extent cx="5486400" cy="3975735"/>
            <wp:effectExtent l="0" t="0" r="0" b="5715"/>
            <wp:docPr id="7897309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30921" name="Picture 789730921"/>
                    <pic:cNvPicPr/>
                  </pic:nvPicPr>
                  <pic:blipFill>
                    <a:blip r:embed="rId13"/>
                    <a:stretch>
                      <a:fillRect/>
                    </a:stretch>
                  </pic:blipFill>
                  <pic:spPr>
                    <a:xfrm>
                      <a:off x="0" y="0"/>
                      <a:ext cx="5486400" cy="3975735"/>
                    </a:xfrm>
                    <a:prstGeom prst="rect">
                      <a:avLst/>
                    </a:prstGeom>
                  </pic:spPr>
                </pic:pic>
              </a:graphicData>
            </a:graphic>
          </wp:inline>
        </w:drawing>
      </w:r>
      <w:bookmarkStart w:id="0" w:name="_GoBack"/>
      <w:bookmarkEnd w:id="0"/>
    </w:p>
    <w:p w14:paraId="5C20B3F3" w14:textId="561711C4" w:rsidR="00973FAB" w:rsidRPr="00FE6673" w:rsidRDefault="0052573A" w:rsidP="005547BC">
      <w:pPr>
        <w:jc w:val="center"/>
        <w:rPr>
          <w:rFonts w:ascii="Times New Roman" w:hAnsi="Times New Roman" w:cs="Times New Roman"/>
          <w:sz w:val="36"/>
          <w:szCs w:val="36"/>
        </w:rPr>
      </w:pPr>
      <w:r w:rsidRPr="00FE6673">
        <w:rPr>
          <w:rFonts w:ascii="Times New Roman" w:hAnsi="Times New Roman" w:cs="Times New Roman"/>
          <w:sz w:val="36"/>
          <w:szCs w:val="36"/>
        </w:rPr>
        <w:t>7</w:t>
      </w:r>
      <w:r w:rsidR="00851855" w:rsidRPr="00FE6673">
        <w:rPr>
          <w:rFonts w:ascii="Times New Roman" w:hAnsi="Times New Roman" w:cs="Times New Roman"/>
          <w:sz w:val="36"/>
          <w:szCs w:val="36"/>
        </w:rPr>
        <w:t>. WORKING MECHANISM</w:t>
      </w:r>
    </w:p>
    <w:p w14:paraId="08C76C13" w14:textId="77777777" w:rsidR="00851855" w:rsidRPr="00AA0A9C" w:rsidRDefault="00851855" w:rsidP="008639AD">
      <w:pPr>
        <w:rPr>
          <w:rFonts w:ascii="Times New Roman" w:hAnsi="Times New Roman" w:cs="Times New Roman"/>
          <w:sz w:val="28"/>
          <w:szCs w:val="28"/>
        </w:rPr>
      </w:pPr>
    </w:p>
    <w:p w14:paraId="6DA45980" w14:textId="77777777" w:rsidR="00973FAB" w:rsidRPr="00AA0A9C" w:rsidRDefault="004F3B7B" w:rsidP="008639AD">
      <w:pPr>
        <w:rPr>
          <w:rFonts w:ascii="Times New Roman" w:hAnsi="Times New Roman" w:cs="Times New Roman"/>
          <w:sz w:val="28"/>
          <w:szCs w:val="28"/>
        </w:rPr>
      </w:pPr>
      <w:r w:rsidRPr="00995269">
        <w:rPr>
          <w:rFonts w:ascii="Times New Roman" w:hAnsi="Times New Roman" w:cs="Times New Roman"/>
          <w:b/>
          <w:bCs/>
          <w:sz w:val="28"/>
          <w:szCs w:val="28"/>
        </w:rPr>
        <w:t>1. Arithmetic Unit:</w:t>
      </w:r>
      <w:r w:rsidRPr="00AA0A9C">
        <w:rPr>
          <w:rFonts w:ascii="Times New Roman" w:hAnsi="Times New Roman" w:cs="Times New Roman"/>
          <w:sz w:val="28"/>
          <w:szCs w:val="28"/>
        </w:rPr>
        <w:br/>
      </w:r>
      <w:r w:rsidRPr="00AA0A9C">
        <w:rPr>
          <w:rFonts w:ascii="Times New Roman" w:hAnsi="Times New Roman" w:cs="Times New Roman"/>
          <w:sz w:val="28"/>
          <w:szCs w:val="28"/>
        </w:rPr>
        <w:t xml:space="preserve">   - Performs addition and subtraction based on the input and generates the results.</w:t>
      </w:r>
      <w:r w:rsidRPr="00AA0A9C">
        <w:rPr>
          <w:rFonts w:ascii="Times New Roman" w:hAnsi="Times New Roman" w:cs="Times New Roman"/>
          <w:sz w:val="28"/>
          <w:szCs w:val="28"/>
        </w:rPr>
        <w:br/>
        <w:t xml:space="preserve">   - Activated when the control signal is 0 (toggle button is off).</w:t>
      </w:r>
      <w:r w:rsidRPr="00AA0A9C">
        <w:rPr>
          <w:rFonts w:ascii="Times New Roman" w:hAnsi="Times New Roman" w:cs="Times New Roman"/>
          <w:sz w:val="28"/>
          <w:szCs w:val="28"/>
        </w:rPr>
        <w:br/>
      </w:r>
      <w:r w:rsidRPr="00995269">
        <w:rPr>
          <w:rFonts w:ascii="Times New Roman" w:hAnsi="Times New Roman" w:cs="Times New Roman"/>
          <w:b/>
          <w:bCs/>
          <w:sz w:val="28"/>
          <w:szCs w:val="28"/>
        </w:rPr>
        <w:t>2. Logic Unit:</w:t>
      </w:r>
      <w:r w:rsidRPr="00AA0A9C">
        <w:rPr>
          <w:rFonts w:ascii="Times New Roman" w:hAnsi="Times New Roman" w:cs="Times New Roman"/>
          <w:sz w:val="28"/>
          <w:szCs w:val="28"/>
        </w:rPr>
        <w:br/>
        <w:t xml:space="preserve">   - Executes logical operations such as AND, OR, and NOT.</w:t>
      </w:r>
      <w:r w:rsidRPr="00AA0A9C">
        <w:rPr>
          <w:rFonts w:ascii="Times New Roman" w:hAnsi="Times New Roman" w:cs="Times New Roman"/>
          <w:sz w:val="28"/>
          <w:szCs w:val="28"/>
        </w:rPr>
        <w:br/>
        <w:t xml:space="preserve">   - Activated when the contr</w:t>
      </w:r>
      <w:r w:rsidRPr="00AA0A9C">
        <w:rPr>
          <w:rFonts w:ascii="Times New Roman" w:hAnsi="Times New Roman" w:cs="Times New Roman"/>
          <w:sz w:val="28"/>
          <w:szCs w:val="28"/>
        </w:rPr>
        <w:t>ol signal is 1 (toggle button is on).</w:t>
      </w:r>
      <w:r w:rsidRPr="00AA0A9C">
        <w:rPr>
          <w:rFonts w:ascii="Times New Roman" w:hAnsi="Times New Roman" w:cs="Times New Roman"/>
          <w:sz w:val="28"/>
          <w:szCs w:val="28"/>
        </w:rPr>
        <w:br/>
      </w:r>
      <w:r w:rsidRPr="00995269">
        <w:rPr>
          <w:rFonts w:ascii="Times New Roman" w:hAnsi="Times New Roman" w:cs="Times New Roman"/>
          <w:b/>
          <w:bCs/>
          <w:sz w:val="28"/>
          <w:szCs w:val="28"/>
        </w:rPr>
        <w:t>3. Control Signal:</w:t>
      </w:r>
      <w:r w:rsidRPr="00AA0A9C">
        <w:rPr>
          <w:rFonts w:ascii="Times New Roman" w:hAnsi="Times New Roman" w:cs="Times New Roman"/>
          <w:sz w:val="28"/>
          <w:szCs w:val="28"/>
        </w:rPr>
        <w:br/>
        <w:t xml:space="preserve">   - The toggle button controls the select line of the multiplexer to switch between Arithmetic and Logic Units.</w:t>
      </w:r>
    </w:p>
    <w:p w14:paraId="1E0778A2" w14:textId="77777777" w:rsidR="00851855" w:rsidRDefault="00851855" w:rsidP="008639AD">
      <w:pPr>
        <w:rPr>
          <w:rFonts w:ascii="Times New Roman" w:hAnsi="Times New Roman" w:cs="Times New Roman"/>
          <w:sz w:val="28"/>
          <w:szCs w:val="28"/>
        </w:rPr>
      </w:pPr>
    </w:p>
    <w:p w14:paraId="4CB88CC9" w14:textId="77777777" w:rsidR="005547BC" w:rsidRPr="00FE6673" w:rsidRDefault="005547BC" w:rsidP="008639AD">
      <w:pPr>
        <w:rPr>
          <w:rFonts w:ascii="Times New Roman" w:hAnsi="Times New Roman" w:cs="Times New Roman"/>
          <w:sz w:val="28"/>
          <w:szCs w:val="28"/>
        </w:rPr>
      </w:pPr>
    </w:p>
    <w:p w14:paraId="200E09DC" w14:textId="49CD99C0" w:rsidR="00973FAB" w:rsidRPr="00FE6673" w:rsidRDefault="005547BC" w:rsidP="00AA0A9C">
      <w:pPr>
        <w:jc w:val="center"/>
        <w:rPr>
          <w:rFonts w:ascii="Times New Roman" w:hAnsi="Times New Roman" w:cs="Times New Roman"/>
          <w:sz w:val="36"/>
          <w:szCs w:val="36"/>
        </w:rPr>
      </w:pPr>
      <w:r>
        <w:rPr>
          <w:rFonts w:ascii="Times New Roman" w:hAnsi="Times New Roman" w:cs="Times New Roman"/>
          <w:sz w:val="36"/>
          <w:szCs w:val="36"/>
        </w:rPr>
        <w:lastRenderedPageBreak/>
        <w:t>8</w:t>
      </w:r>
      <w:r w:rsidR="00851855" w:rsidRPr="00FE6673">
        <w:rPr>
          <w:rFonts w:ascii="Times New Roman" w:hAnsi="Times New Roman" w:cs="Times New Roman"/>
          <w:sz w:val="36"/>
          <w:szCs w:val="36"/>
        </w:rPr>
        <w:t>. CHALLENGES AND SOLUTIONS</w:t>
      </w:r>
    </w:p>
    <w:p w14:paraId="44D222FC" w14:textId="77777777" w:rsidR="00851855" w:rsidRPr="00AA0A9C" w:rsidRDefault="00851855" w:rsidP="008639AD">
      <w:pPr>
        <w:rPr>
          <w:rFonts w:ascii="Times New Roman" w:hAnsi="Times New Roman" w:cs="Times New Roman"/>
          <w:sz w:val="28"/>
          <w:szCs w:val="28"/>
        </w:rPr>
      </w:pPr>
    </w:p>
    <w:p w14:paraId="3C06E057" w14:textId="77777777" w:rsidR="0026525C" w:rsidRDefault="004F3B7B" w:rsidP="0026525C">
      <w:pPr>
        <w:pStyle w:val="ListParagraph"/>
        <w:numPr>
          <w:ilvl w:val="0"/>
          <w:numId w:val="19"/>
        </w:numPr>
        <w:rPr>
          <w:rFonts w:ascii="Times New Roman" w:hAnsi="Times New Roman" w:cs="Times New Roman"/>
          <w:sz w:val="28"/>
          <w:szCs w:val="28"/>
        </w:rPr>
      </w:pPr>
      <w:r w:rsidRPr="0026525C">
        <w:rPr>
          <w:rFonts w:ascii="Times New Roman" w:hAnsi="Times New Roman" w:cs="Times New Roman"/>
          <w:b/>
          <w:bCs/>
          <w:sz w:val="28"/>
          <w:szCs w:val="28"/>
        </w:rPr>
        <w:t>Challenge:</w:t>
      </w:r>
      <w:r w:rsidRPr="0026525C">
        <w:rPr>
          <w:rFonts w:ascii="Times New Roman" w:hAnsi="Times New Roman" w:cs="Times New Roman"/>
          <w:sz w:val="28"/>
          <w:szCs w:val="28"/>
        </w:rPr>
        <w:t xml:space="preserve"> Configuring the toggle button to correctly switch the</w:t>
      </w:r>
      <w:r w:rsidR="00A92036" w:rsidRPr="0026525C">
        <w:rPr>
          <w:rFonts w:ascii="Times New Roman" w:hAnsi="Times New Roman" w:cs="Times New Roman"/>
          <w:sz w:val="28"/>
          <w:szCs w:val="28"/>
        </w:rPr>
        <w:t xml:space="preserve"> </w:t>
      </w:r>
      <w:r w:rsidRPr="0026525C">
        <w:rPr>
          <w:rFonts w:ascii="Times New Roman" w:hAnsi="Times New Roman" w:cs="Times New Roman"/>
          <w:sz w:val="28"/>
          <w:szCs w:val="28"/>
        </w:rPr>
        <w:t>multiplexer.</w:t>
      </w:r>
    </w:p>
    <w:p w14:paraId="4234E414" w14:textId="77777777" w:rsidR="0026525C" w:rsidRDefault="004F3B7B" w:rsidP="0026525C">
      <w:pPr>
        <w:pStyle w:val="ListParagraph"/>
        <w:numPr>
          <w:ilvl w:val="0"/>
          <w:numId w:val="19"/>
        </w:numPr>
        <w:rPr>
          <w:rFonts w:ascii="Times New Roman" w:hAnsi="Times New Roman" w:cs="Times New Roman"/>
          <w:sz w:val="28"/>
          <w:szCs w:val="28"/>
        </w:rPr>
      </w:pPr>
      <w:r w:rsidRPr="0026525C">
        <w:rPr>
          <w:rFonts w:ascii="Times New Roman" w:hAnsi="Times New Roman" w:cs="Times New Roman"/>
          <w:b/>
          <w:bCs/>
          <w:sz w:val="28"/>
          <w:szCs w:val="28"/>
        </w:rPr>
        <w:t>Solution:</w:t>
      </w:r>
      <w:r w:rsidRPr="0026525C">
        <w:rPr>
          <w:rFonts w:ascii="Times New Roman" w:hAnsi="Times New Roman" w:cs="Times New Roman"/>
          <w:sz w:val="28"/>
          <w:szCs w:val="28"/>
        </w:rPr>
        <w:t xml:space="preserve"> Debugged the circuit by testing the toggle signal's propagation to the multiplexer select line.</w:t>
      </w:r>
    </w:p>
    <w:p w14:paraId="29D11C2D" w14:textId="77777777" w:rsidR="0026525C" w:rsidRDefault="004F3B7B" w:rsidP="0026525C">
      <w:pPr>
        <w:pStyle w:val="ListParagraph"/>
        <w:numPr>
          <w:ilvl w:val="0"/>
          <w:numId w:val="19"/>
        </w:numPr>
        <w:rPr>
          <w:rFonts w:ascii="Times New Roman" w:hAnsi="Times New Roman" w:cs="Times New Roman"/>
          <w:sz w:val="28"/>
          <w:szCs w:val="28"/>
        </w:rPr>
      </w:pPr>
      <w:r w:rsidRPr="0026525C">
        <w:rPr>
          <w:rFonts w:ascii="Times New Roman" w:hAnsi="Times New Roman" w:cs="Times New Roman"/>
          <w:b/>
          <w:bCs/>
          <w:sz w:val="28"/>
          <w:szCs w:val="28"/>
        </w:rPr>
        <w:t>Challenge:</w:t>
      </w:r>
      <w:r w:rsidRPr="0026525C">
        <w:rPr>
          <w:rFonts w:ascii="Times New Roman" w:hAnsi="Times New Roman" w:cs="Times New Roman"/>
          <w:sz w:val="28"/>
          <w:szCs w:val="28"/>
        </w:rPr>
        <w:t xml:space="preserve"> Managing wiring complexity.</w:t>
      </w:r>
    </w:p>
    <w:p w14:paraId="559D0ED1" w14:textId="2431E955" w:rsidR="00973FAB" w:rsidRPr="0026525C" w:rsidRDefault="004F3B7B" w:rsidP="0026525C">
      <w:pPr>
        <w:pStyle w:val="ListParagraph"/>
        <w:numPr>
          <w:ilvl w:val="0"/>
          <w:numId w:val="19"/>
        </w:numPr>
        <w:rPr>
          <w:rFonts w:ascii="Times New Roman" w:hAnsi="Times New Roman" w:cs="Times New Roman"/>
          <w:sz w:val="28"/>
          <w:szCs w:val="28"/>
        </w:rPr>
      </w:pPr>
      <w:r w:rsidRPr="0026525C">
        <w:rPr>
          <w:rFonts w:ascii="Times New Roman" w:hAnsi="Times New Roman" w:cs="Times New Roman"/>
          <w:b/>
          <w:bCs/>
          <w:sz w:val="28"/>
          <w:szCs w:val="28"/>
        </w:rPr>
        <w:t>Solution:</w:t>
      </w:r>
      <w:r w:rsidRPr="0026525C">
        <w:rPr>
          <w:rFonts w:ascii="Times New Roman" w:hAnsi="Times New Roman" w:cs="Times New Roman"/>
          <w:sz w:val="28"/>
          <w:szCs w:val="28"/>
        </w:rPr>
        <w:t xml:space="preserve"> Organized the design into distinc</w:t>
      </w:r>
      <w:r w:rsidRPr="0026525C">
        <w:rPr>
          <w:rFonts w:ascii="Times New Roman" w:hAnsi="Times New Roman" w:cs="Times New Roman"/>
          <w:sz w:val="28"/>
          <w:szCs w:val="28"/>
        </w:rPr>
        <w:t>t sections and labeled connections clearly.</w:t>
      </w:r>
    </w:p>
    <w:p w14:paraId="5AE1EAE9" w14:textId="1B4E909C" w:rsidR="00851855" w:rsidRPr="0064310D" w:rsidRDefault="005547BC" w:rsidP="0064310D">
      <w:pPr>
        <w:jc w:val="center"/>
        <w:rPr>
          <w:rFonts w:ascii="Times New Roman" w:hAnsi="Times New Roman" w:cs="Times New Roman"/>
          <w:sz w:val="36"/>
          <w:szCs w:val="36"/>
        </w:rPr>
      </w:pPr>
      <w:r>
        <w:rPr>
          <w:rFonts w:ascii="Times New Roman" w:hAnsi="Times New Roman" w:cs="Times New Roman"/>
          <w:sz w:val="36"/>
          <w:szCs w:val="36"/>
        </w:rPr>
        <w:t>9</w:t>
      </w:r>
      <w:r w:rsidR="00851855" w:rsidRPr="00FE6673">
        <w:rPr>
          <w:rFonts w:ascii="Times New Roman" w:hAnsi="Times New Roman" w:cs="Times New Roman"/>
          <w:sz w:val="36"/>
          <w:szCs w:val="36"/>
        </w:rPr>
        <w:t>. CONCLUSION</w:t>
      </w:r>
    </w:p>
    <w:p w14:paraId="381310EB" w14:textId="2607FBAB" w:rsidR="00851855" w:rsidRPr="00AA0A9C" w:rsidRDefault="004F3B7B" w:rsidP="008639AD">
      <w:pPr>
        <w:rPr>
          <w:rFonts w:ascii="Times New Roman" w:hAnsi="Times New Roman" w:cs="Times New Roman"/>
          <w:sz w:val="28"/>
          <w:szCs w:val="28"/>
        </w:rPr>
      </w:pPr>
      <w:r w:rsidRPr="00AA0A9C">
        <w:rPr>
          <w:rFonts w:ascii="Times New Roman" w:hAnsi="Times New Roman" w:cs="Times New Roman"/>
          <w:sz w:val="28"/>
          <w:szCs w:val="28"/>
        </w:rPr>
        <w:t>The ALU was successfully designed and implemented in Logisim. The control signal effectively switches between Arithmetic and Logic Units, and the outputs were verified against expected results</w:t>
      </w:r>
      <w:r w:rsidRPr="00AA0A9C">
        <w:rPr>
          <w:rFonts w:ascii="Times New Roman" w:hAnsi="Times New Roman" w:cs="Times New Roman"/>
          <w:sz w:val="28"/>
          <w:szCs w:val="28"/>
        </w:rPr>
        <w:t>. Future work could expand the ALU with additional operations such as multiplication or division.</w:t>
      </w:r>
    </w:p>
    <w:p w14:paraId="4526CFEA" w14:textId="7D593B8B" w:rsidR="00973FAB" w:rsidRPr="00CC014A" w:rsidRDefault="00CC014A" w:rsidP="00CC014A">
      <w:pPr>
        <w:pStyle w:val="ListParagraph"/>
        <w:jc w:val="center"/>
        <w:rPr>
          <w:rFonts w:ascii="Times New Roman" w:hAnsi="Times New Roman" w:cs="Times New Roman"/>
          <w:sz w:val="36"/>
          <w:szCs w:val="36"/>
        </w:rPr>
      </w:pPr>
      <w:r>
        <w:rPr>
          <w:rFonts w:ascii="Times New Roman" w:hAnsi="Times New Roman" w:cs="Times New Roman"/>
          <w:sz w:val="36"/>
          <w:szCs w:val="36"/>
        </w:rPr>
        <w:t xml:space="preserve">10. </w:t>
      </w:r>
      <w:r w:rsidR="00851855" w:rsidRPr="00CC014A">
        <w:rPr>
          <w:rFonts w:ascii="Times New Roman" w:hAnsi="Times New Roman" w:cs="Times New Roman"/>
          <w:sz w:val="36"/>
          <w:szCs w:val="36"/>
        </w:rPr>
        <w:t>REFERENCES</w:t>
      </w:r>
    </w:p>
    <w:p w14:paraId="6D2207F8" w14:textId="77777777" w:rsidR="00CC014A" w:rsidRPr="00CC014A" w:rsidRDefault="00CC014A" w:rsidP="00CC014A">
      <w:pPr>
        <w:pStyle w:val="ListParagraph"/>
        <w:rPr>
          <w:rFonts w:ascii="Times New Roman" w:hAnsi="Times New Roman" w:cs="Times New Roman"/>
          <w:sz w:val="36"/>
          <w:szCs w:val="36"/>
        </w:rPr>
      </w:pPr>
    </w:p>
    <w:p w14:paraId="37AC8F2B" w14:textId="77777777" w:rsidR="00CC014A" w:rsidRDefault="00CC014A" w:rsidP="00CC014A">
      <w:pPr>
        <w:pStyle w:val="ListParagraph"/>
        <w:numPr>
          <w:ilvl w:val="0"/>
          <w:numId w:val="20"/>
        </w:numPr>
        <w:rPr>
          <w:rFonts w:ascii="Times New Roman" w:hAnsi="Times New Roman" w:cs="Times New Roman"/>
          <w:b/>
          <w:bCs/>
          <w:sz w:val="28"/>
          <w:szCs w:val="28"/>
        </w:rPr>
      </w:pPr>
      <w:r w:rsidRPr="00CC014A">
        <w:rPr>
          <w:rFonts w:ascii="Times New Roman" w:hAnsi="Times New Roman" w:cs="Times New Roman"/>
          <w:b/>
          <w:bCs/>
          <w:sz w:val="28"/>
          <w:szCs w:val="28"/>
        </w:rPr>
        <w:t>Logisim Documentation</w:t>
      </w:r>
    </w:p>
    <w:p w14:paraId="055B70E1" w14:textId="77777777" w:rsidR="00CC014A" w:rsidRDefault="00CC014A" w:rsidP="00CC014A">
      <w:pPr>
        <w:pStyle w:val="ListParagraph"/>
        <w:rPr>
          <w:rFonts w:ascii="Times New Roman" w:hAnsi="Times New Roman" w:cs="Times New Roman"/>
          <w:sz w:val="28"/>
          <w:szCs w:val="28"/>
        </w:rPr>
      </w:pPr>
      <w:r w:rsidRPr="00CC014A">
        <w:rPr>
          <w:rFonts w:ascii="Times New Roman" w:hAnsi="Times New Roman" w:cs="Times New Roman"/>
          <w:sz w:val="28"/>
          <w:szCs w:val="28"/>
        </w:rPr>
        <w:t xml:space="preserve">URL: </w:t>
      </w:r>
      <w:hyperlink r:id="rId14" w:history="1">
        <w:r w:rsidRPr="00370E5A">
          <w:rPr>
            <w:rStyle w:val="Hyperlink"/>
            <w:rFonts w:ascii="Times New Roman" w:hAnsi="Times New Roman" w:cs="Times New Roman"/>
            <w:sz w:val="28"/>
            <w:szCs w:val="28"/>
          </w:rPr>
          <w:t>http://www.cburch.com/logisim/</w:t>
        </w:r>
      </w:hyperlink>
    </w:p>
    <w:p w14:paraId="5FE96E75" w14:textId="77777777" w:rsidR="00CC014A" w:rsidRPr="00CC014A" w:rsidRDefault="00CC014A" w:rsidP="00CC014A">
      <w:pPr>
        <w:pStyle w:val="ListParagraph"/>
        <w:numPr>
          <w:ilvl w:val="0"/>
          <w:numId w:val="20"/>
        </w:numPr>
        <w:rPr>
          <w:rFonts w:ascii="Times New Roman" w:hAnsi="Times New Roman" w:cs="Times New Roman"/>
          <w:b/>
          <w:bCs/>
          <w:sz w:val="28"/>
          <w:szCs w:val="28"/>
        </w:rPr>
      </w:pPr>
      <w:r w:rsidRPr="00CC014A">
        <w:rPr>
          <w:rFonts w:ascii="Times New Roman" w:hAnsi="Times New Roman" w:cs="Times New Roman"/>
          <w:b/>
          <w:bCs/>
          <w:sz w:val="28"/>
          <w:szCs w:val="28"/>
        </w:rPr>
        <w:t xml:space="preserve">M. Morris Mano and Michael D. </w:t>
      </w:r>
      <w:proofErr w:type="spellStart"/>
      <w:r w:rsidRPr="00CC014A">
        <w:rPr>
          <w:rFonts w:ascii="Times New Roman" w:hAnsi="Times New Roman" w:cs="Times New Roman"/>
          <w:b/>
          <w:bCs/>
          <w:sz w:val="28"/>
          <w:szCs w:val="28"/>
        </w:rPr>
        <w:t>Ciletti</w:t>
      </w:r>
      <w:proofErr w:type="spellEnd"/>
      <w:r w:rsidRPr="00CC014A">
        <w:rPr>
          <w:rFonts w:ascii="Times New Roman" w:hAnsi="Times New Roman" w:cs="Times New Roman"/>
          <w:b/>
          <w:bCs/>
          <w:sz w:val="28"/>
          <w:szCs w:val="28"/>
        </w:rPr>
        <w:t>, "Digital Design"</w:t>
      </w:r>
    </w:p>
    <w:p w14:paraId="351744C8" w14:textId="77777777" w:rsidR="00CC014A" w:rsidRDefault="00CC014A" w:rsidP="00CC014A">
      <w:pPr>
        <w:pStyle w:val="ListParagraph"/>
        <w:rPr>
          <w:rFonts w:ascii="Times New Roman" w:hAnsi="Times New Roman" w:cs="Times New Roman"/>
          <w:sz w:val="28"/>
          <w:szCs w:val="28"/>
        </w:rPr>
      </w:pPr>
      <w:r w:rsidRPr="00CC014A">
        <w:rPr>
          <w:rFonts w:ascii="Times New Roman" w:hAnsi="Times New Roman" w:cs="Times New Roman"/>
          <w:sz w:val="28"/>
          <w:szCs w:val="28"/>
        </w:rPr>
        <w:t>A foundational text on digital logic design, covering gates, multiplexers, and arithmetic unit design.</w:t>
      </w:r>
    </w:p>
    <w:p w14:paraId="5B7A9A84" w14:textId="77777777" w:rsidR="00CC014A" w:rsidRDefault="00CC014A" w:rsidP="00CC014A">
      <w:pPr>
        <w:pStyle w:val="ListParagraph"/>
        <w:rPr>
          <w:rFonts w:ascii="Times New Roman" w:hAnsi="Times New Roman" w:cs="Times New Roman"/>
          <w:sz w:val="28"/>
          <w:szCs w:val="28"/>
        </w:rPr>
      </w:pPr>
      <w:r w:rsidRPr="00CC014A">
        <w:rPr>
          <w:rFonts w:ascii="Times New Roman" w:hAnsi="Times New Roman" w:cs="Times New Roman"/>
          <w:sz w:val="28"/>
          <w:szCs w:val="28"/>
        </w:rPr>
        <w:t>Publisher: Pearson Education</w:t>
      </w:r>
    </w:p>
    <w:p w14:paraId="46365512" w14:textId="6AC3254B" w:rsidR="00CC014A" w:rsidRPr="00CC014A" w:rsidRDefault="00CC014A" w:rsidP="00CC014A">
      <w:pPr>
        <w:pStyle w:val="ListParagraph"/>
        <w:rPr>
          <w:rFonts w:ascii="Times New Roman" w:hAnsi="Times New Roman" w:cs="Times New Roman"/>
          <w:sz w:val="28"/>
          <w:szCs w:val="28"/>
        </w:rPr>
      </w:pPr>
      <w:r w:rsidRPr="00CC014A">
        <w:rPr>
          <w:rFonts w:ascii="Times New Roman" w:hAnsi="Times New Roman" w:cs="Times New Roman"/>
          <w:sz w:val="28"/>
          <w:szCs w:val="28"/>
        </w:rPr>
        <w:t>ISBN: 978-0132774208</w:t>
      </w:r>
    </w:p>
    <w:p w14:paraId="15CB8113" w14:textId="77777777" w:rsidR="00CC014A" w:rsidRDefault="00CC014A" w:rsidP="00CC014A">
      <w:pPr>
        <w:pStyle w:val="ListParagraph"/>
        <w:numPr>
          <w:ilvl w:val="0"/>
          <w:numId w:val="20"/>
        </w:numPr>
        <w:rPr>
          <w:rFonts w:ascii="Times New Roman" w:hAnsi="Times New Roman" w:cs="Times New Roman"/>
          <w:b/>
          <w:bCs/>
          <w:sz w:val="28"/>
          <w:szCs w:val="28"/>
        </w:rPr>
      </w:pPr>
      <w:proofErr w:type="spellStart"/>
      <w:r w:rsidRPr="00CC014A">
        <w:rPr>
          <w:rFonts w:ascii="Times New Roman" w:hAnsi="Times New Roman" w:cs="Times New Roman"/>
          <w:b/>
          <w:bCs/>
          <w:sz w:val="28"/>
          <w:szCs w:val="28"/>
        </w:rPr>
        <w:t>TutorialsPoint</w:t>
      </w:r>
      <w:proofErr w:type="spellEnd"/>
      <w:r w:rsidRPr="00CC014A">
        <w:rPr>
          <w:rFonts w:ascii="Times New Roman" w:hAnsi="Times New Roman" w:cs="Times New Roman"/>
          <w:b/>
          <w:bCs/>
          <w:sz w:val="28"/>
          <w:szCs w:val="28"/>
        </w:rPr>
        <w:t>: Digital Logic Design</w:t>
      </w:r>
    </w:p>
    <w:p w14:paraId="44A60EA0" w14:textId="77777777" w:rsidR="00CC014A" w:rsidRDefault="00CC014A" w:rsidP="00CC014A">
      <w:pPr>
        <w:pStyle w:val="ListParagraph"/>
        <w:rPr>
          <w:rFonts w:ascii="Times New Roman" w:hAnsi="Times New Roman" w:cs="Times New Roman"/>
          <w:sz w:val="28"/>
          <w:szCs w:val="28"/>
        </w:rPr>
      </w:pPr>
      <w:r w:rsidRPr="00CC014A">
        <w:rPr>
          <w:rFonts w:ascii="Times New Roman" w:hAnsi="Times New Roman" w:cs="Times New Roman"/>
          <w:sz w:val="28"/>
          <w:szCs w:val="28"/>
        </w:rPr>
        <w:t>An online resource for learning about digital circuits, including the design of arithmetic and logic units.</w:t>
      </w:r>
    </w:p>
    <w:p w14:paraId="7D032BC8" w14:textId="0D389DA9" w:rsidR="00973FAB" w:rsidRPr="00CC014A" w:rsidRDefault="00CC014A" w:rsidP="00CC014A">
      <w:pPr>
        <w:pStyle w:val="ListParagraph"/>
        <w:rPr>
          <w:rFonts w:ascii="Times New Roman" w:hAnsi="Times New Roman" w:cs="Times New Roman"/>
          <w:sz w:val="28"/>
          <w:szCs w:val="28"/>
        </w:rPr>
      </w:pPr>
      <w:r w:rsidRPr="00CC014A">
        <w:rPr>
          <w:rFonts w:ascii="Times New Roman" w:hAnsi="Times New Roman" w:cs="Times New Roman"/>
          <w:sz w:val="28"/>
          <w:szCs w:val="28"/>
        </w:rPr>
        <w:t>URL:</w:t>
      </w:r>
      <w:r>
        <w:rPr>
          <w:rFonts w:ascii="Times New Roman" w:hAnsi="Times New Roman" w:cs="Times New Roman"/>
          <w:sz w:val="28"/>
          <w:szCs w:val="28"/>
        </w:rPr>
        <w:t xml:space="preserve"> </w:t>
      </w:r>
      <w:hyperlink r:id="rId15" w:history="1">
        <w:r w:rsidRPr="00CC014A">
          <w:rPr>
            <w:rStyle w:val="Hyperlink"/>
            <w:rFonts w:ascii="Times New Roman" w:hAnsi="Times New Roman" w:cs="Times New Roman"/>
            <w:sz w:val="28"/>
            <w:szCs w:val="28"/>
          </w:rPr>
          <w:t>https://www.tutorialspoint.com/digital_circuits/index.htm</w:t>
        </w:r>
      </w:hyperlink>
    </w:p>
    <w:sectPr w:rsidR="00973FAB" w:rsidRPr="00CC014A" w:rsidSect="00034616">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87722" w14:textId="77777777" w:rsidR="004F3B7B" w:rsidRDefault="004F3B7B" w:rsidP="00FC2609">
      <w:pPr>
        <w:spacing w:after="0" w:line="240" w:lineRule="auto"/>
      </w:pPr>
      <w:r>
        <w:separator/>
      </w:r>
    </w:p>
  </w:endnote>
  <w:endnote w:type="continuationSeparator" w:id="0">
    <w:p w14:paraId="31047303" w14:textId="77777777" w:rsidR="004F3B7B" w:rsidRDefault="004F3B7B" w:rsidP="00FC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D4EE6" w14:textId="77777777" w:rsidR="004F3B7B" w:rsidRDefault="004F3B7B" w:rsidP="00FC2609">
      <w:pPr>
        <w:spacing w:after="0" w:line="240" w:lineRule="auto"/>
      </w:pPr>
      <w:r>
        <w:separator/>
      </w:r>
    </w:p>
  </w:footnote>
  <w:footnote w:type="continuationSeparator" w:id="0">
    <w:p w14:paraId="6BE7135A" w14:textId="77777777" w:rsidR="004F3B7B" w:rsidRDefault="004F3B7B" w:rsidP="00FC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1711779"/>
      <w:docPartObj>
        <w:docPartGallery w:val="Page Numbers (Top of Page)"/>
        <w:docPartUnique/>
      </w:docPartObj>
    </w:sdtPr>
    <w:sdtEndPr>
      <w:rPr>
        <w:rFonts w:ascii="Times New Roman" w:hAnsi="Times New Roman" w:cs="Times New Roman"/>
        <w:noProof/>
        <w:sz w:val="28"/>
        <w:szCs w:val="28"/>
      </w:rPr>
    </w:sdtEndPr>
    <w:sdtContent>
      <w:p w14:paraId="435947AC" w14:textId="06E93CD4" w:rsidR="00ED4199" w:rsidRDefault="00ED41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169661" w14:textId="77777777" w:rsidR="00ED4199" w:rsidRDefault="00ED41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F7E62"/>
    <w:multiLevelType w:val="hybridMultilevel"/>
    <w:tmpl w:val="6F885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8C7C43"/>
    <w:multiLevelType w:val="hybridMultilevel"/>
    <w:tmpl w:val="B7A6FE6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97728F"/>
    <w:multiLevelType w:val="multilevel"/>
    <w:tmpl w:val="6C3482C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1BDF6F67"/>
    <w:multiLevelType w:val="hybridMultilevel"/>
    <w:tmpl w:val="B134B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4538B"/>
    <w:multiLevelType w:val="hybridMultilevel"/>
    <w:tmpl w:val="8A1CDC58"/>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76F4BBA"/>
    <w:multiLevelType w:val="hybridMultilevel"/>
    <w:tmpl w:val="BBFC3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C57A7"/>
    <w:multiLevelType w:val="hybridMultilevel"/>
    <w:tmpl w:val="EC10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1A5000"/>
    <w:multiLevelType w:val="multilevel"/>
    <w:tmpl w:val="E77405C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628F5751"/>
    <w:multiLevelType w:val="hybridMultilevel"/>
    <w:tmpl w:val="666CD4BA"/>
    <w:lvl w:ilvl="0" w:tplc="04090001">
      <w:start w:val="1"/>
      <w:numFmt w:val="bullet"/>
      <w:lvlText w:val=""/>
      <w:lvlJc w:val="left"/>
      <w:pPr>
        <w:ind w:left="795" w:hanging="360"/>
      </w:pPr>
      <w:rPr>
        <w:rFonts w:ascii="Symbol" w:hAnsi="Symbol"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18" w15:restartNumberingAfterBreak="0">
    <w:nsid w:val="7661306C"/>
    <w:multiLevelType w:val="hybridMultilevel"/>
    <w:tmpl w:val="B420D354"/>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9" w15:restartNumberingAfterBreak="0">
    <w:nsid w:val="78E3690D"/>
    <w:multiLevelType w:val="multilevel"/>
    <w:tmpl w:val="E77405C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16"/>
  </w:num>
  <w:num w:numId="12">
    <w:abstractNumId w:val="11"/>
  </w:num>
  <w:num w:numId="13">
    <w:abstractNumId w:val="15"/>
  </w:num>
  <w:num w:numId="14">
    <w:abstractNumId w:val="10"/>
  </w:num>
  <w:num w:numId="15">
    <w:abstractNumId w:val="9"/>
  </w:num>
  <w:num w:numId="16">
    <w:abstractNumId w:val="13"/>
  </w:num>
  <w:num w:numId="17">
    <w:abstractNumId w:val="17"/>
  </w:num>
  <w:num w:numId="18">
    <w:abstractNumId w:val="14"/>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045C"/>
    <w:rsid w:val="00204545"/>
    <w:rsid w:val="0026525C"/>
    <w:rsid w:val="0029639D"/>
    <w:rsid w:val="00326F90"/>
    <w:rsid w:val="003C736F"/>
    <w:rsid w:val="003D6783"/>
    <w:rsid w:val="00412D92"/>
    <w:rsid w:val="00477062"/>
    <w:rsid w:val="004F3B7B"/>
    <w:rsid w:val="004F495B"/>
    <w:rsid w:val="0050050C"/>
    <w:rsid w:val="00504824"/>
    <w:rsid w:val="0052573A"/>
    <w:rsid w:val="005547BC"/>
    <w:rsid w:val="00621379"/>
    <w:rsid w:val="0064310D"/>
    <w:rsid w:val="006A2125"/>
    <w:rsid w:val="006D155E"/>
    <w:rsid w:val="006F474C"/>
    <w:rsid w:val="007C0A19"/>
    <w:rsid w:val="00851855"/>
    <w:rsid w:val="008639AD"/>
    <w:rsid w:val="0094743E"/>
    <w:rsid w:val="00973FAB"/>
    <w:rsid w:val="00995269"/>
    <w:rsid w:val="00A6628F"/>
    <w:rsid w:val="00A92036"/>
    <w:rsid w:val="00AA0A9C"/>
    <w:rsid w:val="00AA1D8D"/>
    <w:rsid w:val="00AA3D00"/>
    <w:rsid w:val="00B30E10"/>
    <w:rsid w:val="00B47730"/>
    <w:rsid w:val="00B61178"/>
    <w:rsid w:val="00CB0664"/>
    <w:rsid w:val="00CC014A"/>
    <w:rsid w:val="00D831BD"/>
    <w:rsid w:val="00ED4199"/>
    <w:rsid w:val="00EE0202"/>
    <w:rsid w:val="00F13486"/>
    <w:rsid w:val="00FC2609"/>
    <w:rsid w:val="00FC693F"/>
    <w:rsid w:val="00FE66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B9EA0"/>
  <w14:defaultImageDpi w14:val="300"/>
  <w15:docId w15:val="{38CAB5A2-AEE1-4609-B62F-FDED1C48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6525C"/>
    <w:rPr>
      <w:color w:val="0000FF" w:themeColor="hyperlink"/>
      <w:u w:val="single"/>
    </w:rPr>
  </w:style>
  <w:style w:type="character" w:styleId="UnresolvedMention">
    <w:name w:val="Unresolved Mention"/>
    <w:basedOn w:val="DefaultParagraphFont"/>
    <w:uiPriority w:val="99"/>
    <w:semiHidden/>
    <w:unhideWhenUsed/>
    <w:rsid w:val="00265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digital_circuits/index.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burch.com/logi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B88A1-6D5B-4804-8E8A-C92FF39B5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MD.Arafat Rahman</cp:lastModifiedBy>
  <cp:revision>2</cp:revision>
  <cp:lastPrinted>2024-12-14T07:07:00Z</cp:lastPrinted>
  <dcterms:created xsi:type="dcterms:W3CDTF">2024-12-14T07:23:00Z</dcterms:created>
  <dcterms:modified xsi:type="dcterms:W3CDTF">2024-12-14T07:23:00Z</dcterms:modified>
  <cp:category/>
</cp:coreProperties>
</file>